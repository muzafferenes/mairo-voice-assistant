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57DCC" w14:textId="77777777" w:rsidR="003638EA" w:rsidRPr="00781505" w:rsidRDefault="00000000">
      <w:pPr>
        <w:spacing w:after="0" w:line="360" w:lineRule="auto"/>
        <w:ind w:firstLine="706"/>
        <w:jc w:val="center"/>
        <w:rPr>
          <w:b/>
          <w:bCs/>
        </w:rPr>
      </w:pPr>
      <w:r w:rsidRPr="00781505">
        <w:rPr>
          <w:b/>
          <w:bCs/>
        </w:rPr>
        <w:t>T.C.</w:t>
      </w:r>
    </w:p>
    <w:p w14:paraId="0347DD32" w14:textId="77777777" w:rsidR="003638EA" w:rsidRPr="00781505" w:rsidRDefault="003638EA">
      <w:pPr>
        <w:spacing w:line="360" w:lineRule="auto"/>
        <w:ind w:firstLine="706"/>
        <w:rPr>
          <w:b/>
          <w:bCs/>
        </w:rPr>
      </w:pPr>
    </w:p>
    <w:p w14:paraId="76FD71CC" w14:textId="77777777" w:rsidR="003638EA" w:rsidRPr="00781505" w:rsidRDefault="00000000">
      <w:pPr>
        <w:spacing w:after="0" w:line="360" w:lineRule="auto"/>
        <w:ind w:firstLine="706"/>
        <w:jc w:val="center"/>
        <w:rPr>
          <w:b/>
          <w:bCs/>
        </w:rPr>
      </w:pPr>
      <w:r w:rsidRPr="00781505">
        <w:rPr>
          <w:b/>
          <w:bCs/>
        </w:rPr>
        <w:t>MANİSA CELAL BAYAR ÜNİVERSİTESİ</w:t>
      </w:r>
    </w:p>
    <w:p w14:paraId="74038683" w14:textId="77777777" w:rsidR="003638EA" w:rsidRPr="00781505" w:rsidRDefault="003638EA">
      <w:pPr>
        <w:spacing w:line="360" w:lineRule="auto"/>
        <w:ind w:firstLine="706"/>
        <w:rPr>
          <w:b/>
          <w:bCs/>
        </w:rPr>
      </w:pPr>
    </w:p>
    <w:p w14:paraId="464C339E" w14:textId="77777777" w:rsidR="003638EA" w:rsidRPr="00781505" w:rsidRDefault="00000000">
      <w:pPr>
        <w:spacing w:after="0" w:line="360" w:lineRule="auto"/>
        <w:ind w:firstLine="706"/>
        <w:jc w:val="center"/>
        <w:rPr>
          <w:b/>
          <w:bCs/>
        </w:rPr>
      </w:pPr>
      <w:r w:rsidRPr="00781505">
        <w:rPr>
          <w:b/>
          <w:bCs/>
        </w:rPr>
        <w:t>HASAN FERDİ TURGUTLU TEKNOLOJİ FAKÜLTESİ</w:t>
      </w:r>
    </w:p>
    <w:p w14:paraId="7465211E" w14:textId="77777777" w:rsidR="003638EA" w:rsidRPr="00781505" w:rsidRDefault="003638EA">
      <w:pPr>
        <w:spacing w:line="360" w:lineRule="auto"/>
        <w:ind w:firstLine="706"/>
        <w:rPr>
          <w:b/>
          <w:bCs/>
        </w:rPr>
      </w:pPr>
    </w:p>
    <w:p w14:paraId="66B46B3D" w14:textId="77777777" w:rsidR="003638EA" w:rsidRPr="00781505" w:rsidRDefault="00000000">
      <w:pPr>
        <w:spacing w:after="0" w:line="360" w:lineRule="auto"/>
        <w:ind w:firstLine="706"/>
        <w:jc w:val="center"/>
        <w:rPr>
          <w:b/>
          <w:bCs/>
        </w:rPr>
      </w:pPr>
      <w:r w:rsidRPr="00781505">
        <w:rPr>
          <w:b/>
          <w:bCs/>
        </w:rPr>
        <w:t>YAZILIM MÜHENDİSLİĞİ BÖLÜMÜ</w:t>
      </w:r>
    </w:p>
    <w:p w14:paraId="3283005E" w14:textId="77777777" w:rsidR="003638EA" w:rsidRPr="00781505" w:rsidRDefault="003638EA">
      <w:pPr>
        <w:spacing w:line="360" w:lineRule="auto"/>
        <w:ind w:firstLine="706"/>
        <w:rPr>
          <w:b/>
          <w:bCs/>
        </w:rPr>
      </w:pPr>
    </w:p>
    <w:p w14:paraId="66B1DDA1" w14:textId="77777777" w:rsidR="003638EA" w:rsidRPr="00781505" w:rsidRDefault="00000000">
      <w:pPr>
        <w:spacing w:after="0" w:line="360" w:lineRule="auto"/>
        <w:ind w:firstLine="706"/>
        <w:jc w:val="center"/>
        <w:rPr>
          <w:b/>
          <w:bCs/>
        </w:rPr>
      </w:pPr>
      <w:r w:rsidRPr="00781505">
        <w:rPr>
          <w:b/>
          <w:bCs/>
        </w:rPr>
        <w:t>PROFESYONEL YAZILIM GELİŞTİRME</w:t>
      </w:r>
    </w:p>
    <w:p w14:paraId="50904E44" w14:textId="77777777" w:rsidR="003638EA" w:rsidRPr="00781505" w:rsidRDefault="003638EA">
      <w:pPr>
        <w:spacing w:line="360" w:lineRule="auto"/>
        <w:ind w:firstLine="706"/>
        <w:rPr>
          <w:b/>
          <w:bCs/>
        </w:rPr>
      </w:pPr>
    </w:p>
    <w:p w14:paraId="4B176C4E" w14:textId="77777777" w:rsidR="003638EA" w:rsidRPr="00781505" w:rsidRDefault="00000000">
      <w:pPr>
        <w:spacing w:after="0" w:line="360" w:lineRule="auto"/>
        <w:ind w:firstLine="706"/>
        <w:jc w:val="center"/>
        <w:rPr>
          <w:b/>
          <w:bCs/>
        </w:rPr>
      </w:pPr>
      <w:r w:rsidRPr="00781505">
        <w:rPr>
          <w:b/>
          <w:bCs/>
        </w:rPr>
        <w:t>(LİSANS BİTİRME TEZİ)</w:t>
      </w:r>
    </w:p>
    <w:p w14:paraId="5CA2D1DD" w14:textId="77777777" w:rsidR="003638EA" w:rsidRPr="00781505" w:rsidRDefault="003638EA">
      <w:pPr>
        <w:spacing w:line="360" w:lineRule="auto"/>
        <w:ind w:firstLine="706"/>
        <w:rPr>
          <w:b/>
          <w:bCs/>
        </w:rPr>
      </w:pPr>
    </w:p>
    <w:p w14:paraId="6D59E9D8" w14:textId="77777777" w:rsidR="003638EA" w:rsidRPr="00781505" w:rsidRDefault="00000000">
      <w:pPr>
        <w:spacing w:after="0" w:line="360" w:lineRule="auto"/>
        <w:ind w:firstLine="706"/>
        <w:jc w:val="center"/>
        <w:rPr>
          <w:b/>
          <w:bCs/>
        </w:rPr>
      </w:pPr>
      <w:r w:rsidRPr="00781505">
        <w:rPr>
          <w:b/>
          <w:bCs/>
        </w:rPr>
        <w:t>SESLİ KOMUTLA BİLGİSAYAR KONTROLÜ</w:t>
      </w:r>
    </w:p>
    <w:p w14:paraId="2D6CE627" w14:textId="77777777" w:rsidR="003638EA" w:rsidRPr="00781505" w:rsidRDefault="003638EA">
      <w:pPr>
        <w:spacing w:line="360" w:lineRule="auto"/>
        <w:ind w:firstLine="706"/>
        <w:rPr>
          <w:b/>
          <w:bCs/>
        </w:rPr>
      </w:pPr>
    </w:p>
    <w:p w14:paraId="45C6222F" w14:textId="77777777" w:rsidR="003638EA" w:rsidRPr="00781505" w:rsidRDefault="00000000">
      <w:pPr>
        <w:spacing w:after="0" w:line="360" w:lineRule="auto"/>
        <w:ind w:firstLine="706"/>
        <w:jc w:val="center"/>
        <w:rPr>
          <w:b/>
          <w:bCs/>
        </w:rPr>
      </w:pPr>
      <w:r w:rsidRPr="00781505">
        <w:rPr>
          <w:b/>
          <w:bCs/>
        </w:rPr>
        <w:t>Muzaffer Enes Bulat</w:t>
      </w:r>
    </w:p>
    <w:p w14:paraId="5D1A51DE" w14:textId="77777777" w:rsidR="003638EA" w:rsidRPr="00781505" w:rsidRDefault="00000000">
      <w:pPr>
        <w:spacing w:after="0" w:line="360" w:lineRule="auto"/>
        <w:ind w:firstLine="706"/>
        <w:jc w:val="center"/>
        <w:rPr>
          <w:b/>
          <w:bCs/>
        </w:rPr>
      </w:pPr>
      <w:r w:rsidRPr="00781505">
        <w:rPr>
          <w:b/>
          <w:bCs/>
        </w:rPr>
        <w:t>222802046</w:t>
      </w:r>
    </w:p>
    <w:p w14:paraId="55C3A7F6" w14:textId="77777777" w:rsidR="003638EA" w:rsidRPr="00781505" w:rsidRDefault="003638EA">
      <w:pPr>
        <w:spacing w:after="0" w:line="360" w:lineRule="auto"/>
        <w:ind w:firstLine="706"/>
        <w:rPr>
          <w:b/>
          <w:bCs/>
        </w:rPr>
      </w:pPr>
    </w:p>
    <w:p w14:paraId="3CAC9A95" w14:textId="6812ACBB" w:rsidR="00781505" w:rsidRDefault="00000000" w:rsidP="00781505">
      <w:pPr>
        <w:spacing w:after="0" w:line="360" w:lineRule="auto"/>
        <w:ind w:firstLine="706"/>
        <w:jc w:val="center"/>
        <w:rPr>
          <w:b/>
          <w:bCs/>
        </w:rPr>
      </w:pPr>
      <w:r w:rsidRPr="00781505">
        <w:rPr>
          <w:b/>
          <w:bCs/>
        </w:rPr>
        <w:t>Danışman: Doç. Dr. Osman Altay</w:t>
      </w:r>
    </w:p>
    <w:p w14:paraId="28680D0D" w14:textId="77777777" w:rsidR="00781505" w:rsidRDefault="00781505">
      <w:pPr>
        <w:spacing w:after="0" w:line="360" w:lineRule="auto"/>
        <w:ind w:firstLine="706"/>
        <w:rPr>
          <w:b/>
          <w:bCs/>
        </w:rPr>
      </w:pPr>
    </w:p>
    <w:p w14:paraId="5BE58739" w14:textId="5CC871DB" w:rsidR="00781505" w:rsidRPr="00781505" w:rsidRDefault="00781505">
      <w:pPr>
        <w:spacing w:after="0" w:line="360" w:lineRule="auto"/>
        <w:ind w:firstLine="706"/>
        <w:rPr>
          <w:b/>
          <w:bCs/>
        </w:rPr>
      </w:pPr>
      <w:r>
        <w:rPr>
          <w:b/>
          <w:bCs/>
        </w:rPr>
        <w:t xml:space="preserve">                                                    </w:t>
      </w:r>
      <w:r>
        <w:rPr>
          <w:rFonts w:cs="Times New Roman"/>
          <w:b/>
          <w:noProof/>
          <w:szCs w:val="24"/>
        </w:rPr>
        <w:drawing>
          <wp:inline distT="0" distB="0" distL="0" distR="0" wp14:anchorId="23C7AE8B" wp14:editId="3E7FC251">
            <wp:extent cx="1090800" cy="1342800"/>
            <wp:effectExtent l="0" t="0" r="0" b="0"/>
            <wp:docPr id="2" name="Picture 2" descr="C:\Users\samsung\Desktop\c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cb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0800" cy="1342800"/>
                    </a:xfrm>
                    <a:prstGeom prst="rect">
                      <a:avLst/>
                    </a:prstGeom>
                    <a:noFill/>
                    <a:ln>
                      <a:noFill/>
                    </a:ln>
                  </pic:spPr>
                </pic:pic>
              </a:graphicData>
            </a:graphic>
          </wp:inline>
        </w:drawing>
      </w:r>
    </w:p>
    <w:p w14:paraId="0146AA19" w14:textId="77777777" w:rsidR="003638EA" w:rsidRPr="00781505" w:rsidRDefault="00000000">
      <w:pPr>
        <w:spacing w:after="0" w:line="360" w:lineRule="auto"/>
        <w:ind w:firstLine="706"/>
        <w:jc w:val="center"/>
        <w:rPr>
          <w:b/>
          <w:bCs/>
        </w:rPr>
      </w:pPr>
      <w:r w:rsidRPr="00781505">
        <w:rPr>
          <w:b/>
          <w:bCs/>
        </w:rPr>
        <w:t>MANİSA – 2025</w:t>
      </w:r>
    </w:p>
    <w:p w14:paraId="0EF82AF8" w14:textId="77777777" w:rsidR="003638EA" w:rsidRDefault="003638EA">
      <w:pPr>
        <w:spacing w:line="360" w:lineRule="auto"/>
        <w:ind w:firstLine="706"/>
      </w:pPr>
    </w:p>
    <w:p w14:paraId="0DD44134" w14:textId="77777777" w:rsidR="00781505" w:rsidRDefault="00781505" w:rsidP="008D1964">
      <w:pPr>
        <w:spacing w:line="360" w:lineRule="auto"/>
      </w:pPr>
    </w:p>
    <w:p w14:paraId="6195342D" w14:textId="77777777" w:rsidR="003638EA" w:rsidRDefault="00000000">
      <w:pPr>
        <w:spacing w:after="0" w:line="360" w:lineRule="auto"/>
        <w:ind w:firstLine="706"/>
        <w:jc w:val="center"/>
      </w:pPr>
      <w:r>
        <w:rPr>
          <w:b/>
        </w:rPr>
        <w:lastRenderedPageBreak/>
        <w:t>TAAHHÜTNAME</w:t>
      </w:r>
    </w:p>
    <w:p w14:paraId="33FF7DA6" w14:textId="77777777" w:rsidR="003638EA" w:rsidRDefault="003638EA">
      <w:pPr>
        <w:spacing w:line="360" w:lineRule="auto"/>
        <w:ind w:firstLine="706"/>
      </w:pPr>
    </w:p>
    <w:p w14:paraId="6B841C9F" w14:textId="77777777" w:rsidR="003638EA" w:rsidRDefault="00000000">
      <w:pPr>
        <w:spacing w:after="0" w:line="360" w:lineRule="auto"/>
        <w:ind w:firstLine="706"/>
      </w:pPr>
      <w:r>
        <w:t>Bu tezin Manisa Celal Bayar Üniversitesi Hasan Ferdi Turgutlu Teknoloji Fakültesi Yazılım Mühendisliği Bölümü’nde, akademik ve etik kurallara uygun olarak yazıldığını ve kullanılan tüm literatür bilgilerinin referans gösterilerek tezde yer aldığını beyan ederim.</w:t>
      </w:r>
    </w:p>
    <w:p w14:paraId="464AFF5D" w14:textId="77777777" w:rsidR="003638EA" w:rsidRDefault="00000000">
      <w:pPr>
        <w:spacing w:after="0" w:line="360" w:lineRule="auto"/>
        <w:ind w:firstLine="706"/>
        <w:jc w:val="right"/>
      </w:pPr>
      <w:r>
        <w:t>Muzaffer Enes Bulat</w:t>
      </w:r>
    </w:p>
    <w:p w14:paraId="46337983" w14:textId="77777777" w:rsidR="003638EA" w:rsidRDefault="003638EA">
      <w:pPr>
        <w:spacing w:after="0" w:line="360" w:lineRule="auto"/>
        <w:ind w:firstLine="706"/>
      </w:pPr>
    </w:p>
    <w:p w14:paraId="08D0EEC0" w14:textId="77777777" w:rsidR="00781505" w:rsidRDefault="00781505">
      <w:pPr>
        <w:spacing w:after="0" w:line="360" w:lineRule="auto"/>
        <w:ind w:firstLine="706"/>
      </w:pPr>
    </w:p>
    <w:p w14:paraId="5E113EEC" w14:textId="77777777" w:rsidR="00781505" w:rsidRDefault="00781505">
      <w:pPr>
        <w:spacing w:after="0" w:line="360" w:lineRule="auto"/>
        <w:ind w:firstLine="706"/>
      </w:pPr>
    </w:p>
    <w:p w14:paraId="7FA9F955" w14:textId="77777777" w:rsidR="00781505" w:rsidRDefault="00781505">
      <w:pPr>
        <w:spacing w:after="0" w:line="360" w:lineRule="auto"/>
        <w:ind w:firstLine="706"/>
      </w:pPr>
    </w:p>
    <w:p w14:paraId="469E7758" w14:textId="77777777" w:rsidR="00781505" w:rsidRDefault="00781505">
      <w:pPr>
        <w:spacing w:after="0" w:line="360" w:lineRule="auto"/>
        <w:ind w:firstLine="706"/>
      </w:pPr>
    </w:p>
    <w:p w14:paraId="089CBDA1" w14:textId="77777777" w:rsidR="00781505" w:rsidRDefault="00781505">
      <w:pPr>
        <w:spacing w:after="0" w:line="360" w:lineRule="auto"/>
        <w:ind w:firstLine="706"/>
      </w:pPr>
    </w:p>
    <w:p w14:paraId="69FCDE3D" w14:textId="77777777" w:rsidR="00781505" w:rsidRDefault="00781505">
      <w:pPr>
        <w:spacing w:after="0" w:line="360" w:lineRule="auto"/>
        <w:ind w:firstLine="706"/>
      </w:pPr>
    </w:p>
    <w:p w14:paraId="449AD598" w14:textId="77777777" w:rsidR="00781505" w:rsidRDefault="00781505">
      <w:pPr>
        <w:spacing w:after="0" w:line="360" w:lineRule="auto"/>
        <w:ind w:firstLine="706"/>
      </w:pPr>
    </w:p>
    <w:p w14:paraId="58992C8B" w14:textId="77777777" w:rsidR="00781505" w:rsidRDefault="00781505">
      <w:pPr>
        <w:spacing w:after="0" w:line="360" w:lineRule="auto"/>
        <w:ind w:firstLine="706"/>
      </w:pPr>
    </w:p>
    <w:p w14:paraId="70E3A2AA" w14:textId="77777777" w:rsidR="00781505" w:rsidRDefault="00781505">
      <w:pPr>
        <w:spacing w:after="0" w:line="360" w:lineRule="auto"/>
        <w:ind w:firstLine="706"/>
      </w:pPr>
    </w:p>
    <w:p w14:paraId="3A0BFD6E" w14:textId="77777777" w:rsidR="00781505" w:rsidRDefault="00781505">
      <w:pPr>
        <w:spacing w:after="0" w:line="360" w:lineRule="auto"/>
        <w:ind w:firstLine="706"/>
      </w:pPr>
    </w:p>
    <w:p w14:paraId="7EA43BA7" w14:textId="77777777" w:rsidR="00781505" w:rsidRDefault="00781505">
      <w:pPr>
        <w:spacing w:after="0" w:line="360" w:lineRule="auto"/>
        <w:ind w:firstLine="706"/>
      </w:pPr>
    </w:p>
    <w:p w14:paraId="4DCE9B81" w14:textId="77777777" w:rsidR="00781505" w:rsidRDefault="00781505">
      <w:pPr>
        <w:spacing w:after="0" w:line="360" w:lineRule="auto"/>
        <w:ind w:firstLine="706"/>
      </w:pPr>
    </w:p>
    <w:p w14:paraId="00A0FC16" w14:textId="77777777" w:rsidR="00781505" w:rsidRDefault="00781505">
      <w:pPr>
        <w:spacing w:after="0" w:line="360" w:lineRule="auto"/>
        <w:ind w:firstLine="706"/>
      </w:pPr>
    </w:p>
    <w:p w14:paraId="2A34E38C" w14:textId="77777777" w:rsidR="00781505" w:rsidRDefault="00781505">
      <w:pPr>
        <w:spacing w:after="0" w:line="360" w:lineRule="auto"/>
        <w:ind w:firstLine="706"/>
      </w:pPr>
    </w:p>
    <w:p w14:paraId="05DC1CAA" w14:textId="77777777" w:rsidR="00781505" w:rsidRDefault="00781505">
      <w:pPr>
        <w:spacing w:after="0" w:line="360" w:lineRule="auto"/>
        <w:ind w:firstLine="706"/>
      </w:pPr>
    </w:p>
    <w:p w14:paraId="1F8516F7" w14:textId="77777777" w:rsidR="00781505" w:rsidRDefault="00781505">
      <w:pPr>
        <w:spacing w:after="0" w:line="360" w:lineRule="auto"/>
        <w:ind w:firstLine="706"/>
      </w:pPr>
    </w:p>
    <w:p w14:paraId="4A0D0CC7" w14:textId="77777777" w:rsidR="00781505" w:rsidRDefault="00781505">
      <w:pPr>
        <w:spacing w:after="0" w:line="360" w:lineRule="auto"/>
        <w:ind w:firstLine="706"/>
      </w:pPr>
    </w:p>
    <w:p w14:paraId="2F3DFACF" w14:textId="77777777" w:rsidR="008D1964" w:rsidRDefault="008D1964">
      <w:pPr>
        <w:spacing w:after="0" w:line="360" w:lineRule="auto"/>
        <w:ind w:firstLine="706"/>
      </w:pPr>
    </w:p>
    <w:p w14:paraId="5C425F14" w14:textId="77777777" w:rsidR="008D1964" w:rsidRDefault="008D1964">
      <w:pPr>
        <w:spacing w:after="0" w:line="360" w:lineRule="auto"/>
        <w:ind w:firstLine="706"/>
      </w:pPr>
    </w:p>
    <w:p w14:paraId="1EEB9F95" w14:textId="77777777" w:rsidR="008D1964" w:rsidRDefault="008D1964">
      <w:pPr>
        <w:spacing w:after="0" w:line="360" w:lineRule="auto"/>
        <w:ind w:firstLine="706"/>
      </w:pPr>
    </w:p>
    <w:p w14:paraId="075E6192" w14:textId="77777777" w:rsidR="008D1964" w:rsidRDefault="008D1964">
      <w:pPr>
        <w:spacing w:after="0" w:line="360" w:lineRule="auto"/>
        <w:ind w:firstLine="706"/>
      </w:pPr>
    </w:p>
    <w:p w14:paraId="16307038" w14:textId="77777777" w:rsidR="008C2B4E" w:rsidRDefault="008C2B4E">
      <w:pPr>
        <w:spacing w:after="0" w:line="360" w:lineRule="auto"/>
        <w:ind w:firstLine="706"/>
      </w:pPr>
    </w:p>
    <w:p w14:paraId="0665A157" w14:textId="0BF9EC04" w:rsidR="008C2B4E" w:rsidRPr="00F502A5" w:rsidRDefault="008C2B4E" w:rsidP="008C2B4E">
      <w:pPr>
        <w:spacing w:after="0" w:line="240" w:lineRule="auto"/>
        <w:jc w:val="right"/>
        <w:rPr>
          <w:rFonts w:eastAsia="Calibri" w:cs="Times New Roman"/>
          <w:b/>
          <w:szCs w:val="24"/>
        </w:rPr>
      </w:pPr>
    </w:p>
    <w:p w14:paraId="58A0FF21" w14:textId="540B1DDC" w:rsidR="008C2B4E" w:rsidRPr="00D924E6" w:rsidRDefault="008C2B4E" w:rsidP="00D924E6">
      <w:pPr>
        <w:pStyle w:val="Balk1"/>
      </w:pPr>
      <w:bookmarkStart w:id="0" w:name="_Toc201689061"/>
      <w:r w:rsidRPr="00D924E6">
        <w:lastRenderedPageBreak/>
        <w:t>İÇİNDEKİLER</w:t>
      </w:r>
      <w:bookmarkEnd w:id="0"/>
    </w:p>
    <w:p w14:paraId="4ABDD22D" w14:textId="77777777" w:rsidR="008C2B4E" w:rsidRDefault="008C2B4E" w:rsidP="008C2B4E">
      <w:pPr>
        <w:tabs>
          <w:tab w:val="left" w:leader="dot" w:pos="7513"/>
        </w:tabs>
        <w:spacing w:after="0" w:line="240" w:lineRule="auto"/>
        <w:jc w:val="both"/>
        <w:rPr>
          <w:rFonts w:eastAsia="Calibri" w:cs="Times New Roman"/>
          <w:szCs w:val="24"/>
        </w:rPr>
      </w:pPr>
    </w:p>
    <w:p w14:paraId="0F73CAD3" w14:textId="77777777" w:rsidR="00D924E6" w:rsidRDefault="00D924E6" w:rsidP="00D924E6">
      <w:pPr>
        <w:pStyle w:val="T1"/>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1689061" w:history="1">
        <w:r w:rsidRPr="00122EAE">
          <w:rPr>
            <w:rStyle w:val="Kpr"/>
            <w:noProof/>
          </w:rPr>
          <w:t>İÇİNDEKİLER</w:t>
        </w:r>
        <w:r>
          <w:rPr>
            <w:noProof/>
            <w:webHidden/>
          </w:rPr>
          <w:tab/>
        </w:r>
        <w:r>
          <w:rPr>
            <w:noProof/>
            <w:webHidden/>
          </w:rPr>
          <w:fldChar w:fldCharType="begin"/>
        </w:r>
        <w:r>
          <w:rPr>
            <w:noProof/>
            <w:webHidden/>
          </w:rPr>
          <w:instrText xml:space="preserve"> PAGEREF _Toc201689061 \h </w:instrText>
        </w:r>
        <w:r>
          <w:rPr>
            <w:noProof/>
            <w:webHidden/>
          </w:rPr>
        </w:r>
        <w:r>
          <w:rPr>
            <w:noProof/>
            <w:webHidden/>
          </w:rPr>
          <w:fldChar w:fldCharType="separate"/>
        </w:r>
        <w:r>
          <w:rPr>
            <w:noProof/>
            <w:webHidden/>
          </w:rPr>
          <w:t>3</w:t>
        </w:r>
        <w:r>
          <w:rPr>
            <w:noProof/>
            <w:webHidden/>
          </w:rPr>
          <w:fldChar w:fldCharType="end"/>
        </w:r>
      </w:hyperlink>
    </w:p>
    <w:p w14:paraId="6838B03B" w14:textId="77777777" w:rsidR="00D924E6" w:rsidRDefault="00D924E6" w:rsidP="00D924E6">
      <w:pPr>
        <w:pStyle w:val="T1"/>
        <w:tabs>
          <w:tab w:val="right" w:leader="dot" w:pos="8630"/>
        </w:tabs>
        <w:rPr>
          <w:rFonts w:cstheme="minorBidi"/>
          <w:noProof/>
          <w:kern w:val="2"/>
          <w:sz w:val="24"/>
          <w:szCs w:val="24"/>
          <w14:ligatures w14:val="standardContextual"/>
        </w:rPr>
      </w:pPr>
      <w:hyperlink w:anchor="_Toc201689062" w:history="1">
        <w:r w:rsidRPr="00122EAE">
          <w:rPr>
            <w:rStyle w:val="Kpr"/>
            <w:noProof/>
          </w:rPr>
          <w:t>SİMGELER VE KISALTMALAR DİZİNİ</w:t>
        </w:r>
        <w:r>
          <w:rPr>
            <w:noProof/>
            <w:webHidden/>
          </w:rPr>
          <w:tab/>
        </w:r>
        <w:r>
          <w:rPr>
            <w:noProof/>
            <w:webHidden/>
          </w:rPr>
          <w:fldChar w:fldCharType="begin"/>
        </w:r>
        <w:r>
          <w:rPr>
            <w:noProof/>
            <w:webHidden/>
          </w:rPr>
          <w:instrText xml:space="preserve"> PAGEREF _Toc201689062 \h </w:instrText>
        </w:r>
        <w:r>
          <w:rPr>
            <w:noProof/>
            <w:webHidden/>
          </w:rPr>
        </w:r>
        <w:r>
          <w:rPr>
            <w:noProof/>
            <w:webHidden/>
          </w:rPr>
          <w:fldChar w:fldCharType="separate"/>
        </w:r>
        <w:r>
          <w:rPr>
            <w:noProof/>
            <w:webHidden/>
          </w:rPr>
          <w:t>4</w:t>
        </w:r>
        <w:r>
          <w:rPr>
            <w:noProof/>
            <w:webHidden/>
          </w:rPr>
          <w:fldChar w:fldCharType="end"/>
        </w:r>
      </w:hyperlink>
    </w:p>
    <w:p w14:paraId="61CDAE62" w14:textId="77777777" w:rsidR="00D924E6" w:rsidRDefault="00D924E6" w:rsidP="00D924E6">
      <w:pPr>
        <w:pStyle w:val="T1"/>
        <w:tabs>
          <w:tab w:val="right" w:leader="dot" w:pos="8630"/>
        </w:tabs>
        <w:rPr>
          <w:rFonts w:cstheme="minorBidi"/>
          <w:noProof/>
          <w:kern w:val="2"/>
          <w:sz w:val="24"/>
          <w:szCs w:val="24"/>
          <w14:ligatures w14:val="standardContextual"/>
        </w:rPr>
      </w:pPr>
      <w:hyperlink w:anchor="_Toc201689063" w:history="1">
        <w:r w:rsidRPr="00122EAE">
          <w:rPr>
            <w:rStyle w:val="Kpr"/>
            <w:noProof/>
          </w:rPr>
          <w:t>TEŞEKKÜR</w:t>
        </w:r>
        <w:r>
          <w:rPr>
            <w:noProof/>
            <w:webHidden/>
          </w:rPr>
          <w:tab/>
        </w:r>
        <w:r>
          <w:rPr>
            <w:noProof/>
            <w:webHidden/>
          </w:rPr>
          <w:fldChar w:fldCharType="begin"/>
        </w:r>
        <w:r>
          <w:rPr>
            <w:noProof/>
            <w:webHidden/>
          </w:rPr>
          <w:instrText xml:space="preserve"> PAGEREF _Toc201689063 \h </w:instrText>
        </w:r>
        <w:r>
          <w:rPr>
            <w:noProof/>
            <w:webHidden/>
          </w:rPr>
        </w:r>
        <w:r>
          <w:rPr>
            <w:noProof/>
            <w:webHidden/>
          </w:rPr>
          <w:fldChar w:fldCharType="separate"/>
        </w:r>
        <w:r>
          <w:rPr>
            <w:noProof/>
            <w:webHidden/>
          </w:rPr>
          <w:t>5</w:t>
        </w:r>
        <w:r>
          <w:rPr>
            <w:noProof/>
            <w:webHidden/>
          </w:rPr>
          <w:fldChar w:fldCharType="end"/>
        </w:r>
      </w:hyperlink>
    </w:p>
    <w:p w14:paraId="2AA7D579" w14:textId="77777777" w:rsidR="00D924E6" w:rsidRDefault="00D924E6" w:rsidP="00D924E6">
      <w:pPr>
        <w:pStyle w:val="T1"/>
        <w:tabs>
          <w:tab w:val="right" w:leader="dot" w:pos="8630"/>
        </w:tabs>
        <w:rPr>
          <w:rFonts w:cstheme="minorBidi"/>
          <w:noProof/>
          <w:kern w:val="2"/>
          <w:sz w:val="24"/>
          <w:szCs w:val="24"/>
          <w14:ligatures w14:val="standardContextual"/>
        </w:rPr>
      </w:pPr>
      <w:hyperlink w:anchor="_Toc201689064" w:history="1">
        <w:r w:rsidRPr="00122EAE">
          <w:rPr>
            <w:rStyle w:val="Kpr"/>
            <w:noProof/>
          </w:rPr>
          <w:t>ÖZET</w:t>
        </w:r>
        <w:r>
          <w:rPr>
            <w:noProof/>
            <w:webHidden/>
          </w:rPr>
          <w:tab/>
        </w:r>
        <w:r>
          <w:rPr>
            <w:noProof/>
            <w:webHidden/>
          </w:rPr>
          <w:fldChar w:fldCharType="begin"/>
        </w:r>
        <w:r>
          <w:rPr>
            <w:noProof/>
            <w:webHidden/>
          </w:rPr>
          <w:instrText xml:space="preserve"> PAGEREF _Toc201689064 \h </w:instrText>
        </w:r>
        <w:r>
          <w:rPr>
            <w:noProof/>
            <w:webHidden/>
          </w:rPr>
        </w:r>
        <w:r>
          <w:rPr>
            <w:noProof/>
            <w:webHidden/>
          </w:rPr>
          <w:fldChar w:fldCharType="separate"/>
        </w:r>
        <w:r>
          <w:rPr>
            <w:noProof/>
            <w:webHidden/>
          </w:rPr>
          <w:t>6</w:t>
        </w:r>
        <w:r>
          <w:rPr>
            <w:noProof/>
            <w:webHidden/>
          </w:rPr>
          <w:fldChar w:fldCharType="end"/>
        </w:r>
      </w:hyperlink>
    </w:p>
    <w:p w14:paraId="03B53DB4" w14:textId="77777777" w:rsidR="00D924E6" w:rsidRDefault="00D924E6" w:rsidP="00D924E6">
      <w:pPr>
        <w:pStyle w:val="T1"/>
        <w:tabs>
          <w:tab w:val="right" w:leader="dot" w:pos="8630"/>
        </w:tabs>
        <w:rPr>
          <w:rFonts w:cstheme="minorBidi"/>
          <w:noProof/>
          <w:kern w:val="2"/>
          <w:sz w:val="24"/>
          <w:szCs w:val="24"/>
          <w14:ligatures w14:val="standardContextual"/>
        </w:rPr>
      </w:pPr>
      <w:hyperlink w:anchor="_Toc201689065" w:history="1">
        <w:r w:rsidRPr="00122EAE">
          <w:rPr>
            <w:rStyle w:val="Kpr"/>
            <w:noProof/>
          </w:rPr>
          <w:t>ABSTRACT</w:t>
        </w:r>
        <w:r>
          <w:rPr>
            <w:noProof/>
            <w:webHidden/>
          </w:rPr>
          <w:tab/>
        </w:r>
        <w:r>
          <w:rPr>
            <w:noProof/>
            <w:webHidden/>
          </w:rPr>
          <w:fldChar w:fldCharType="begin"/>
        </w:r>
        <w:r>
          <w:rPr>
            <w:noProof/>
            <w:webHidden/>
          </w:rPr>
          <w:instrText xml:space="preserve"> PAGEREF _Toc201689065 \h </w:instrText>
        </w:r>
        <w:r>
          <w:rPr>
            <w:noProof/>
            <w:webHidden/>
          </w:rPr>
        </w:r>
        <w:r>
          <w:rPr>
            <w:noProof/>
            <w:webHidden/>
          </w:rPr>
          <w:fldChar w:fldCharType="separate"/>
        </w:r>
        <w:r>
          <w:rPr>
            <w:noProof/>
            <w:webHidden/>
          </w:rPr>
          <w:t>7</w:t>
        </w:r>
        <w:r>
          <w:rPr>
            <w:noProof/>
            <w:webHidden/>
          </w:rPr>
          <w:fldChar w:fldCharType="end"/>
        </w:r>
      </w:hyperlink>
    </w:p>
    <w:p w14:paraId="5B0CE573" w14:textId="77777777" w:rsidR="00D924E6" w:rsidRDefault="00D924E6" w:rsidP="00D924E6">
      <w:pPr>
        <w:pStyle w:val="T1"/>
        <w:tabs>
          <w:tab w:val="left" w:pos="440"/>
          <w:tab w:val="right" w:leader="dot" w:pos="8630"/>
        </w:tabs>
        <w:rPr>
          <w:rFonts w:cstheme="minorBidi"/>
          <w:noProof/>
          <w:kern w:val="2"/>
          <w:sz w:val="24"/>
          <w:szCs w:val="24"/>
          <w14:ligatures w14:val="standardContextual"/>
        </w:rPr>
      </w:pPr>
      <w:hyperlink w:anchor="_Toc201689066" w:history="1">
        <w:r w:rsidRPr="00122EAE">
          <w:rPr>
            <w:rStyle w:val="Kpr"/>
            <w:noProof/>
          </w:rPr>
          <w:t>1.</w:t>
        </w:r>
        <w:r>
          <w:rPr>
            <w:rFonts w:cstheme="minorBidi"/>
            <w:noProof/>
            <w:kern w:val="2"/>
            <w:sz w:val="24"/>
            <w:szCs w:val="24"/>
            <w14:ligatures w14:val="standardContextual"/>
          </w:rPr>
          <w:tab/>
        </w:r>
        <w:r w:rsidRPr="00122EAE">
          <w:rPr>
            <w:rStyle w:val="Kpr"/>
            <w:noProof/>
          </w:rPr>
          <w:t>GİRİŞ</w:t>
        </w:r>
        <w:r>
          <w:rPr>
            <w:noProof/>
            <w:webHidden/>
          </w:rPr>
          <w:tab/>
        </w:r>
        <w:r>
          <w:rPr>
            <w:noProof/>
            <w:webHidden/>
          </w:rPr>
          <w:fldChar w:fldCharType="begin"/>
        </w:r>
        <w:r>
          <w:rPr>
            <w:noProof/>
            <w:webHidden/>
          </w:rPr>
          <w:instrText xml:space="preserve"> PAGEREF _Toc201689066 \h </w:instrText>
        </w:r>
        <w:r>
          <w:rPr>
            <w:noProof/>
            <w:webHidden/>
          </w:rPr>
        </w:r>
        <w:r>
          <w:rPr>
            <w:noProof/>
            <w:webHidden/>
          </w:rPr>
          <w:fldChar w:fldCharType="separate"/>
        </w:r>
        <w:r>
          <w:rPr>
            <w:noProof/>
            <w:webHidden/>
          </w:rPr>
          <w:t>8</w:t>
        </w:r>
        <w:r>
          <w:rPr>
            <w:noProof/>
            <w:webHidden/>
          </w:rPr>
          <w:fldChar w:fldCharType="end"/>
        </w:r>
      </w:hyperlink>
    </w:p>
    <w:p w14:paraId="18CB5C6C" w14:textId="77777777" w:rsidR="00D924E6" w:rsidRDefault="00D924E6" w:rsidP="00D924E6">
      <w:pPr>
        <w:pStyle w:val="T1"/>
        <w:tabs>
          <w:tab w:val="right" w:leader="dot" w:pos="8630"/>
        </w:tabs>
        <w:rPr>
          <w:rFonts w:cstheme="minorBidi"/>
          <w:noProof/>
          <w:kern w:val="2"/>
          <w:sz w:val="24"/>
          <w:szCs w:val="24"/>
          <w14:ligatures w14:val="standardContextual"/>
        </w:rPr>
      </w:pPr>
      <w:hyperlink w:anchor="_Toc201689067" w:history="1">
        <w:r w:rsidRPr="00122EAE">
          <w:rPr>
            <w:rStyle w:val="Kpr"/>
            <w:noProof/>
          </w:rPr>
          <w:t>2. GENEL BİLGİLER</w:t>
        </w:r>
        <w:r>
          <w:rPr>
            <w:noProof/>
            <w:webHidden/>
          </w:rPr>
          <w:tab/>
        </w:r>
        <w:r>
          <w:rPr>
            <w:noProof/>
            <w:webHidden/>
          </w:rPr>
          <w:fldChar w:fldCharType="begin"/>
        </w:r>
        <w:r>
          <w:rPr>
            <w:noProof/>
            <w:webHidden/>
          </w:rPr>
          <w:instrText xml:space="preserve"> PAGEREF _Toc201689067 \h </w:instrText>
        </w:r>
        <w:r>
          <w:rPr>
            <w:noProof/>
            <w:webHidden/>
          </w:rPr>
        </w:r>
        <w:r>
          <w:rPr>
            <w:noProof/>
            <w:webHidden/>
          </w:rPr>
          <w:fldChar w:fldCharType="separate"/>
        </w:r>
        <w:r>
          <w:rPr>
            <w:noProof/>
            <w:webHidden/>
          </w:rPr>
          <w:t>9</w:t>
        </w:r>
        <w:r>
          <w:rPr>
            <w:noProof/>
            <w:webHidden/>
          </w:rPr>
          <w:fldChar w:fldCharType="end"/>
        </w:r>
      </w:hyperlink>
    </w:p>
    <w:p w14:paraId="4CA56770"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68" w:history="1">
        <w:r w:rsidRPr="00122EAE">
          <w:rPr>
            <w:rStyle w:val="Kpr"/>
            <w:noProof/>
          </w:rPr>
          <w:t>2.1 Sesli Komut Sistemlerinin Evrimi</w:t>
        </w:r>
        <w:r>
          <w:rPr>
            <w:noProof/>
            <w:webHidden/>
          </w:rPr>
          <w:tab/>
        </w:r>
        <w:r>
          <w:rPr>
            <w:noProof/>
            <w:webHidden/>
          </w:rPr>
          <w:fldChar w:fldCharType="begin"/>
        </w:r>
        <w:r>
          <w:rPr>
            <w:noProof/>
            <w:webHidden/>
          </w:rPr>
          <w:instrText xml:space="preserve"> PAGEREF _Toc201689068 \h </w:instrText>
        </w:r>
        <w:r>
          <w:rPr>
            <w:noProof/>
            <w:webHidden/>
          </w:rPr>
        </w:r>
        <w:r>
          <w:rPr>
            <w:noProof/>
            <w:webHidden/>
          </w:rPr>
          <w:fldChar w:fldCharType="separate"/>
        </w:r>
        <w:r>
          <w:rPr>
            <w:noProof/>
            <w:webHidden/>
          </w:rPr>
          <w:t>9</w:t>
        </w:r>
        <w:r>
          <w:rPr>
            <w:noProof/>
            <w:webHidden/>
          </w:rPr>
          <w:fldChar w:fldCharType="end"/>
        </w:r>
      </w:hyperlink>
    </w:p>
    <w:p w14:paraId="007E031E"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69" w:history="1">
        <w:r w:rsidRPr="00122EAE">
          <w:rPr>
            <w:rStyle w:val="Kpr"/>
            <w:noProof/>
          </w:rPr>
          <w:t>2.2 Speech-to-Text ve Alternatif Yöntemler</w:t>
        </w:r>
        <w:r>
          <w:rPr>
            <w:noProof/>
            <w:webHidden/>
          </w:rPr>
          <w:tab/>
        </w:r>
        <w:r>
          <w:rPr>
            <w:noProof/>
            <w:webHidden/>
          </w:rPr>
          <w:fldChar w:fldCharType="begin"/>
        </w:r>
        <w:r>
          <w:rPr>
            <w:noProof/>
            <w:webHidden/>
          </w:rPr>
          <w:instrText xml:space="preserve"> PAGEREF _Toc201689069 \h </w:instrText>
        </w:r>
        <w:r>
          <w:rPr>
            <w:noProof/>
            <w:webHidden/>
          </w:rPr>
        </w:r>
        <w:r>
          <w:rPr>
            <w:noProof/>
            <w:webHidden/>
          </w:rPr>
          <w:fldChar w:fldCharType="separate"/>
        </w:r>
        <w:r>
          <w:rPr>
            <w:noProof/>
            <w:webHidden/>
          </w:rPr>
          <w:t>9</w:t>
        </w:r>
        <w:r>
          <w:rPr>
            <w:noProof/>
            <w:webHidden/>
          </w:rPr>
          <w:fldChar w:fldCharType="end"/>
        </w:r>
      </w:hyperlink>
    </w:p>
    <w:p w14:paraId="7D4A37B0"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70" w:history="1">
        <w:r w:rsidRPr="00122EAE">
          <w:rPr>
            <w:rStyle w:val="Kpr"/>
            <w:noProof/>
          </w:rPr>
          <w:t>2.3 MFCC ile Ses Özellik Çıkarımı</w:t>
        </w:r>
        <w:r>
          <w:rPr>
            <w:noProof/>
            <w:webHidden/>
          </w:rPr>
          <w:tab/>
        </w:r>
        <w:r>
          <w:rPr>
            <w:noProof/>
            <w:webHidden/>
          </w:rPr>
          <w:fldChar w:fldCharType="begin"/>
        </w:r>
        <w:r>
          <w:rPr>
            <w:noProof/>
            <w:webHidden/>
          </w:rPr>
          <w:instrText xml:space="preserve"> PAGEREF _Toc201689070 \h </w:instrText>
        </w:r>
        <w:r>
          <w:rPr>
            <w:noProof/>
            <w:webHidden/>
          </w:rPr>
        </w:r>
        <w:r>
          <w:rPr>
            <w:noProof/>
            <w:webHidden/>
          </w:rPr>
          <w:fldChar w:fldCharType="separate"/>
        </w:r>
        <w:r>
          <w:rPr>
            <w:noProof/>
            <w:webHidden/>
          </w:rPr>
          <w:t>9</w:t>
        </w:r>
        <w:r>
          <w:rPr>
            <w:noProof/>
            <w:webHidden/>
          </w:rPr>
          <w:fldChar w:fldCharType="end"/>
        </w:r>
      </w:hyperlink>
    </w:p>
    <w:p w14:paraId="23475812"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71" w:history="1">
        <w:r w:rsidRPr="00122EAE">
          <w:rPr>
            <w:rStyle w:val="Kpr"/>
            <w:noProof/>
          </w:rPr>
          <w:t>2.4 Makine Öğrenmesi ile Komut Sınıflandırma</w:t>
        </w:r>
        <w:r>
          <w:rPr>
            <w:noProof/>
            <w:webHidden/>
          </w:rPr>
          <w:tab/>
        </w:r>
        <w:r>
          <w:rPr>
            <w:noProof/>
            <w:webHidden/>
          </w:rPr>
          <w:fldChar w:fldCharType="begin"/>
        </w:r>
        <w:r>
          <w:rPr>
            <w:noProof/>
            <w:webHidden/>
          </w:rPr>
          <w:instrText xml:space="preserve"> PAGEREF _Toc201689071 \h </w:instrText>
        </w:r>
        <w:r>
          <w:rPr>
            <w:noProof/>
            <w:webHidden/>
          </w:rPr>
        </w:r>
        <w:r>
          <w:rPr>
            <w:noProof/>
            <w:webHidden/>
          </w:rPr>
          <w:fldChar w:fldCharType="separate"/>
        </w:r>
        <w:r>
          <w:rPr>
            <w:noProof/>
            <w:webHidden/>
          </w:rPr>
          <w:t>10</w:t>
        </w:r>
        <w:r>
          <w:rPr>
            <w:noProof/>
            <w:webHidden/>
          </w:rPr>
          <w:fldChar w:fldCharType="end"/>
        </w:r>
      </w:hyperlink>
    </w:p>
    <w:p w14:paraId="030A7698"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72" w:history="1">
        <w:r w:rsidRPr="00122EAE">
          <w:rPr>
            <w:rStyle w:val="Kpr"/>
            <w:noProof/>
          </w:rPr>
          <w:t>2.5 Gelişmiş Fonksiyonlar ve Doğal Diyalog Sistemleri</w:t>
        </w:r>
        <w:r>
          <w:rPr>
            <w:noProof/>
            <w:webHidden/>
          </w:rPr>
          <w:tab/>
        </w:r>
        <w:r>
          <w:rPr>
            <w:noProof/>
            <w:webHidden/>
          </w:rPr>
          <w:fldChar w:fldCharType="begin"/>
        </w:r>
        <w:r>
          <w:rPr>
            <w:noProof/>
            <w:webHidden/>
          </w:rPr>
          <w:instrText xml:space="preserve"> PAGEREF _Toc201689072 \h </w:instrText>
        </w:r>
        <w:r>
          <w:rPr>
            <w:noProof/>
            <w:webHidden/>
          </w:rPr>
        </w:r>
        <w:r>
          <w:rPr>
            <w:noProof/>
            <w:webHidden/>
          </w:rPr>
          <w:fldChar w:fldCharType="separate"/>
        </w:r>
        <w:r>
          <w:rPr>
            <w:noProof/>
            <w:webHidden/>
          </w:rPr>
          <w:t>10</w:t>
        </w:r>
        <w:r>
          <w:rPr>
            <w:noProof/>
            <w:webHidden/>
          </w:rPr>
          <w:fldChar w:fldCharType="end"/>
        </w:r>
      </w:hyperlink>
    </w:p>
    <w:p w14:paraId="437466B5" w14:textId="77777777" w:rsidR="00D924E6" w:rsidRDefault="00D924E6" w:rsidP="00D924E6">
      <w:pPr>
        <w:pStyle w:val="T1"/>
        <w:tabs>
          <w:tab w:val="right" w:leader="dot" w:pos="8630"/>
        </w:tabs>
        <w:rPr>
          <w:rFonts w:cstheme="minorBidi"/>
          <w:noProof/>
          <w:kern w:val="2"/>
          <w:sz w:val="24"/>
          <w:szCs w:val="24"/>
          <w14:ligatures w14:val="standardContextual"/>
        </w:rPr>
      </w:pPr>
      <w:hyperlink w:anchor="_Toc201689073" w:history="1">
        <w:r w:rsidRPr="00122EAE">
          <w:rPr>
            <w:rStyle w:val="Kpr"/>
            <w:noProof/>
          </w:rPr>
          <w:t>3. MATERYAL VE YÖNTEM</w:t>
        </w:r>
        <w:r>
          <w:rPr>
            <w:noProof/>
            <w:webHidden/>
          </w:rPr>
          <w:tab/>
        </w:r>
        <w:r>
          <w:rPr>
            <w:noProof/>
            <w:webHidden/>
          </w:rPr>
          <w:fldChar w:fldCharType="begin"/>
        </w:r>
        <w:r>
          <w:rPr>
            <w:noProof/>
            <w:webHidden/>
          </w:rPr>
          <w:instrText xml:space="preserve"> PAGEREF _Toc201689073 \h </w:instrText>
        </w:r>
        <w:r>
          <w:rPr>
            <w:noProof/>
            <w:webHidden/>
          </w:rPr>
        </w:r>
        <w:r>
          <w:rPr>
            <w:noProof/>
            <w:webHidden/>
          </w:rPr>
          <w:fldChar w:fldCharType="separate"/>
        </w:r>
        <w:r>
          <w:rPr>
            <w:noProof/>
            <w:webHidden/>
          </w:rPr>
          <w:t>11</w:t>
        </w:r>
        <w:r>
          <w:rPr>
            <w:noProof/>
            <w:webHidden/>
          </w:rPr>
          <w:fldChar w:fldCharType="end"/>
        </w:r>
      </w:hyperlink>
    </w:p>
    <w:p w14:paraId="6394FE27"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74" w:history="1">
        <w:r w:rsidRPr="00122EAE">
          <w:rPr>
            <w:rStyle w:val="Kpr"/>
            <w:noProof/>
          </w:rPr>
          <w:t>3.1 Yazılım Ortamı</w:t>
        </w:r>
        <w:r>
          <w:rPr>
            <w:noProof/>
            <w:webHidden/>
          </w:rPr>
          <w:tab/>
        </w:r>
        <w:r>
          <w:rPr>
            <w:noProof/>
            <w:webHidden/>
          </w:rPr>
          <w:fldChar w:fldCharType="begin"/>
        </w:r>
        <w:r>
          <w:rPr>
            <w:noProof/>
            <w:webHidden/>
          </w:rPr>
          <w:instrText xml:space="preserve"> PAGEREF _Toc201689074 \h </w:instrText>
        </w:r>
        <w:r>
          <w:rPr>
            <w:noProof/>
            <w:webHidden/>
          </w:rPr>
        </w:r>
        <w:r>
          <w:rPr>
            <w:noProof/>
            <w:webHidden/>
          </w:rPr>
          <w:fldChar w:fldCharType="separate"/>
        </w:r>
        <w:r>
          <w:rPr>
            <w:noProof/>
            <w:webHidden/>
          </w:rPr>
          <w:t>11</w:t>
        </w:r>
        <w:r>
          <w:rPr>
            <w:noProof/>
            <w:webHidden/>
          </w:rPr>
          <w:fldChar w:fldCharType="end"/>
        </w:r>
      </w:hyperlink>
    </w:p>
    <w:p w14:paraId="65E70B30"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75" w:history="1">
        <w:r w:rsidRPr="00122EAE">
          <w:rPr>
            <w:rStyle w:val="Kpr"/>
            <w:noProof/>
          </w:rPr>
          <w:t>3.2 Veri Kümesi</w:t>
        </w:r>
        <w:r>
          <w:rPr>
            <w:noProof/>
            <w:webHidden/>
          </w:rPr>
          <w:tab/>
        </w:r>
        <w:r>
          <w:rPr>
            <w:noProof/>
            <w:webHidden/>
          </w:rPr>
          <w:fldChar w:fldCharType="begin"/>
        </w:r>
        <w:r>
          <w:rPr>
            <w:noProof/>
            <w:webHidden/>
          </w:rPr>
          <w:instrText xml:space="preserve"> PAGEREF _Toc201689075 \h </w:instrText>
        </w:r>
        <w:r>
          <w:rPr>
            <w:noProof/>
            <w:webHidden/>
          </w:rPr>
        </w:r>
        <w:r>
          <w:rPr>
            <w:noProof/>
            <w:webHidden/>
          </w:rPr>
          <w:fldChar w:fldCharType="separate"/>
        </w:r>
        <w:r>
          <w:rPr>
            <w:noProof/>
            <w:webHidden/>
          </w:rPr>
          <w:t>11</w:t>
        </w:r>
        <w:r>
          <w:rPr>
            <w:noProof/>
            <w:webHidden/>
          </w:rPr>
          <w:fldChar w:fldCharType="end"/>
        </w:r>
      </w:hyperlink>
    </w:p>
    <w:p w14:paraId="6BA5154A"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76" w:history="1">
        <w:r w:rsidRPr="00122EAE">
          <w:rPr>
            <w:rStyle w:val="Kpr"/>
            <w:noProof/>
          </w:rPr>
          <w:t>3.3 MFCC Öznitelik Çıkarımı</w:t>
        </w:r>
        <w:r>
          <w:rPr>
            <w:noProof/>
            <w:webHidden/>
          </w:rPr>
          <w:tab/>
        </w:r>
        <w:r>
          <w:rPr>
            <w:noProof/>
            <w:webHidden/>
          </w:rPr>
          <w:fldChar w:fldCharType="begin"/>
        </w:r>
        <w:r>
          <w:rPr>
            <w:noProof/>
            <w:webHidden/>
          </w:rPr>
          <w:instrText xml:space="preserve"> PAGEREF _Toc201689076 \h </w:instrText>
        </w:r>
        <w:r>
          <w:rPr>
            <w:noProof/>
            <w:webHidden/>
          </w:rPr>
        </w:r>
        <w:r>
          <w:rPr>
            <w:noProof/>
            <w:webHidden/>
          </w:rPr>
          <w:fldChar w:fldCharType="separate"/>
        </w:r>
        <w:r>
          <w:rPr>
            <w:noProof/>
            <w:webHidden/>
          </w:rPr>
          <w:t>11</w:t>
        </w:r>
        <w:r>
          <w:rPr>
            <w:noProof/>
            <w:webHidden/>
          </w:rPr>
          <w:fldChar w:fldCharType="end"/>
        </w:r>
      </w:hyperlink>
    </w:p>
    <w:p w14:paraId="372EA474"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77" w:history="1">
        <w:r w:rsidRPr="00122EAE">
          <w:rPr>
            <w:rStyle w:val="Kpr"/>
            <w:noProof/>
          </w:rPr>
          <w:t>3.4 Komut Sınıflandırma</w:t>
        </w:r>
        <w:r>
          <w:rPr>
            <w:noProof/>
            <w:webHidden/>
          </w:rPr>
          <w:tab/>
        </w:r>
        <w:r>
          <w:rPr>
            <w:noProof/>
            <w:webHidden/>
          </w:rPr>
          <w:fldChar w:fldCharType="begin"/>
        </w:r>
        <w:r>
          <w:rPr>
            <w:noProof/>
            <w:webHidden/>
          </w:rPr>
          <w:instrText xml:space="preserve"> PAGEREF _Toc201689077 \h </w:instrText>
        </w:r>
        <w:r>
          <w:rPr>
            <w:noProof/>
            <w:webHidden/>
          </w:rPr>
        </w:r>
        <w:r>
          <w:rPr>
            <w:noProof/>
            <w:webHidden/>
          </w:rPr>
          <w:fldChar w:fldCharType="separate"/>
        </w:r>
        <w:r>
          <w:rPr>
            <w:noProof/>
            <w:webHidden/>
          </w:rPr>
          <w:t>12</w:t>
        </w:r>
        <w:r>
          <w:rPr>
            <w:noProof/>
            <w:webHidden/>
          </w:rPr>
          <w:fldChar w:fldCharType="end"/>
        </w:r>
      </w:hyperlink>
    </w:p>
    <w:p w14:paraId="1367D7A0" w14:textId="77777777" w:rsidR="00D924E6" w:rsidRDefault="00D924E6" w:rsidP="00D924E6">
      <w:pPr>
        <w:pStyle w:val="T2"/>
        <w:tabs>
          <w:tab w:val="right" w:leader="dot" w:pos="8630"/>
        </w:tabs>
        <w:rPr>
          <w:rFonts w:cstheme="minorBidi"/>
          <w:noProof/>
          <w:kern w:val="2"/>
          <w:sz w:val="24"/>
          <w:szCs w:val="24"/>
          <w14:ligatures w14:val="standardContextual"/>
        </w:rPr>
      </w:pPr>
      <w:hyperlink w:anchor="_Toc201689078" w:history="1">
        <w:r w:rsidRPr="00122EAE">
          <w:rPr>
            <w:rStyle w:val="Kpr"/>
            <w:noProof/>
          </w:rPr>
          <w:t>3.5 Ek Özellikler</w:t>
        </w:r>
        <w:r>
          <w:rPr>
            <w:noProof/>
            <w:webHidden/>
          </w:rPr>
          <w:tab/>
        </w:r>
        <w:r>
          <w:rPr>
            <w:noProof/>
            <w:webHidden/>
          </w:rPr>
          <w:fldChar w:fldCharType="begin"/>
        </w:r>
        <w:r>
          <w:rPr>
            <w:noProof/>
            <w:webHidden/>
          </w:rPr>
          <w:instrText xml:space="preserve"> PAGEREF _Toc201689078 \h </w:instrText>
        </w:r>
        <w:r>
          <w:rPr>
            <w:noProof/>
            <w:webHidden/>
          </w:rPr>
        </w:r>
        <w:r>
          <w:rPr>
            <w:noProof/>
            <w:webHidden/>
          </w:rPr>
          <w:fldChar w:fldCharType="separate"/>
        </w:r>
        <w:r>
          <w:rPr>
            <w:noProof/>
            <w:webHidden/>
          </w:rPr>
          <w:t>12</w:t>
        </w:r>
        <w:r>
          <w:rPr>
            <w:noProof/>
            <w:webHidden/>
          </w:rPr>
          <w:fldChar w:fldCharType="end"/>
        </w:r>
      </w:hyperlink>
    </w:p>
    <w:p w14:paraId="11C7D4AB" w14:textId="77777777" w:rsidR="00D924E6" w:rsidRDefault="00D924E6" w:rsidP="00D924E6">
      <w:pPr>
        <w:pStyle w:val="T1"/>
        <w:tabs>
          <w:tab w:val="right" w:leader="dot" w:pos="8630"/>
        </w:tabs>
        <w:rPr>
          <w:rFonts w:cstheme="minorBidi"/>
          <w:noProof/>
          <w:kern w:val="2"/>
          <w:sz w:val="24"/>
          <w:szCs w:val="24"/>
          <w14:ligatures w14:val="standardContextual"/>
        </w:rPr>
      </w:pPr>
      <w:hyperlink w:anchor="_Toc201689079" w:history="1">
        <w:r w:rsidRPr="00122EAE">
          <w:rPr>
            <w:rStyle w:val="Kpr"/>
            <w:noProof/>
          </w:rPr>
          <w:t>KAYNAKLAR</w:t>
        </w:r>
        <w:r>
          <w:rPr>
            <w:noProof/>
            <w:webHidden/>
          </w:rPr>
          <w:tab/>
        </w:r>
        <w:r>
          <w:rPr>
            <w:noProof/>
            <w:webHidden/>
          </w:rPr>
          <w:fldChar w:fldCharType="begin"/>
        </w:r>
        <w:r>
          <w:rPr>
            <w:noProof/>
            <w:webHidden/>
          </w:rPr>
          <w:instrText xml:space="preserve"> PAGEREF _Toc201689079 \h </w:instrText>
        </w:r>
        <w:r>
          <w:rPr>
            <w:noProof/>
            <w:webHidden/>
          </w:rPr>
        </w:r>
        <w:r>
          <w:rPr>
            <w:noProof/>
            <w:webHidden/>
          </w:rPr>
          <w:fldChar w:fldCharType="separate"/>
        </w:r>
        <w:r>
          <w:rPr>
            <w:noProof/>
            <w:webHidden/>
          </w:rPr>
          <w:t>14</w:t>
        </w:r>
        <w:r>
          <w:rPr>
            <w:noProof/>
            <w:webHidden/>
          </w:rPr>
          <w:fldChar w:fldCharType="end"/>
        </w:r>
      </w:hyperlink>
    </w:p>
    <w:p w14:paraId="3A3658CC" w14:textId="77777777" w:rsidR="00D924E6" w:rsidRDefault="00D924E6" w:rsidP="00D924E6">
      <w:pPr>
        <w:pStyle w:val="T1"/>
        <w:tabs>
          <w:tab w:val="right" w:leader="dot" w:pos="8630"/>
        </w:tabs>
        <w:rPr>
          <w:rFonts w:cstheme="minorBidi"/>
          <w:noProof/>
          <w:kern w:val="2"/>
          <w:sz w:val="24"/>
          <w:szCs w:val="24"/>
          <w14:ligatures w14:val="standardContextual"/>
        </w:rPr>
      </w:pPr>
      <w:hyperlink w:anchor="_Toc201689080" w:history="1">
        <w:r w:rsidRPr="00122EAE">
          <w:rPr>
            <w:rStyle w:val="Kpr"/>
            <w:noProof/>
          </w:rPr>
          <w:t>ÖZGEÇMİŞ</w:t>
        </w:r>
        <w:r>
          <w:rPr>
            <w:noProof/>
            <w:webHidden/>
          </w:rPr>
          <w:tab/>
        </w:r>
        <w:r>
          <w:rPr>
            <w:noProof/>
            <w:webHidden/>
          </w:rPr>
          <w:fldChar w:fldCharType="begin"/>
        </w:r>
        <w:r>
          <w:rPr>
            <w:noProof/>
            <w:webHidden/>
          </w:rPr>
          <w:instrText xml:space="preserve"> PAGEREF _Toc201689080 \h </w:instrText>
        </w:r>
        <w:r>
          <w:rPr>
            <w:noProof/>
            <w:webHidden/>
          </w:rPr>
        </w:r>
        <w:r>
          <w:rPr>
            <w:noProof/>
            <w:webHidden/>
          </w:rPr>
          <w:fldChar w:fldCharType="separate"/>
        </w:r>
        <w:r>
          <w:rPr>
            <w:noProof/>
            <w:webHidden/>
          </w:rPr>
          <w:t>15</w:t>
        </w:r>
        <w:r>
          <w:rPr>
            <w:noProof/>
            <w:webHidden/>
          </w:rPr>
          <w:fldChar w:fldCharType="end"/>
        </w:r>
      </w:hyperlink>
    </w:p>
    <w:p w14:paraId="5DD51F44" w14:textId="51F9582F" w:rsidR="008C2B4E" w:rsidRDefault="00D924E6" w:rsidP="00D924E6">
      <w:pPr>
        <w:spacing w:after="0" w:line="360" w:lineRule="auto"/>
      </w:pPr>
      <w:r>
        <w:fldChar w:fldCharType="end"/>
      </w:r>
    </w:p>
    <w:p w14:paraId="07FD2814" w14:textId="77777777" w:rsidR="008C2B4E" w:rsidRDefault="008C2B4E">
      <w:pPr>
        <w:spacing w:after="0" w:line="360" w:lineRule="auto"/>
        <w:ind w:firstLine="706"/>
      </w:pPr>
    </w:p>
    <w:p w14:paraId="2627136C" w14:textId="77777777" w:rsidR="003D21BC" w:rsidRDefault="003D21BC">
      <w:pPr>
        <w:spacing w:after="0" w:line="360" w:lineRule="auto"/>
        <w:ind w:firstLine="706"/>
      </w:pPr>
    </w:p>
    <w:p w14:paraId="5171C591" w14:textId="77777777" w:rsidR="00216B7C" w:rsidRDefault="00216B7C">
      <w:pPr>
        <w:spacing w:after="0" w:line="360" w:lineRule="auto"/>
        <w:ind w:firstLine="706"/>
      </w:pPr>
    </w:p>
    <w:p w14:paraId="07B464DE" w14:textId="77777777" w:rsidR="00216B7C" w:rsidRDefault="00216B7C">
      <w:pPr>
        <w:spacing w:after="0" w:line="360" w:lineRule="auto"/>
        <w:ind w:firstLine="706"/>
      </w:pPr>
    </w:p>
    <w:p w14:paraId="21DD9263" w14:textId="77777777" w:rsidR="00216B7C" w:rsidRDefault="00216B7C">
      <w:pPr>
        <w:spacing w:after="0" w:line="360" w:lineRule="auto"/>
        <w:ind w:firstLine="706"/>
      </w:pPr>
    </w:p>
    <w:p w14:paraId="28F8F0E4" w14:textId="77777777" w:rsidR="00216B7C" w:rsidRDefault="00216B7C">
      <w:pPr>
        <w:spacing w:after="0" w:line="360" w:lineRule="auto"/>
        <w:ind w:firstLine="706"/>
      </w:pPr>
    </w:p>
    <w:p w14:paraId="49E2CDB1" w14:textId="77777777" w:rsidR="008C2B4E" w:rsidRDefault="008C2B4E">
      <w:pPr>
        <w:spacing w:after="0" w:line="360" w:lineRule="auto"/>
        <w:ind w:firstLine="706"/>
      </w:pPr>
    </w:p>
    <w:p w14:paraId="0BF7D95B" w14:textId="77777777" w:rsidR="002479E6" w:rsidRDefault="002479E6">
      <w:pPr>
        <w:spacing w:after="0" w:line="360" w:lineRule="auto"/>
        <w:ind w:firstLine="706"/>
      </w:pPr>
    </w:p>
    <w:p w14:paraId="3B1428D5" w14:textId="77777777" w:rsidR="008C2B4E" w:rsidRDefault="008C2B4E">
      <w:pPr>
        <w:spacing w:after="0" w:line="360" w:lineRule="auto"/>
        <w:ind w:firstLine="706"/>
      </w:pPr>
    </w:p>
    <w:p w14:paraId="3B2DB137" w14:textId="77777777" w:rsidR="00B07383" w:rsidRDefault="00B07383" w:rsidP="00D924E6">
      <w:pPr>
        <w:spacing w:after="0" w:line="360" w:lineRule="auto"/>
        <w:rPr>
          <w:b/>
          <w:bCs/>
          <w:lang w:val="tr-TR"/>
        </w:rPr>
      </w:pPr>
    </w:p>
    <w:p w14:paraId="5486B63D" w14:textId="6BB2888E" w:rsidR="00B07383" w:rsidRDefault="00B07383" w:rsidP="00D924E6">
      <w:pPr>
        <w:pStyle w:val="Balk1"/>
        <w:rPr>
          <w:lang w:val="tr-TR"/>
        </w:rPr>
      </w:pPr>
      <w:bookmarkStart w:id="1" w:name="_Toc201689062"/>
      <w:r w:rsidRPr="00B07383">
        <w:rPr>
          <w:lang w:val="tr-TR"/>
        </w:rPr>
        <w:lastRenderedPageBreak/>
        <w:t>SİMGELER VE KISALTMALAR DİZİNİ</w:t>
      </w:r>
      <w:bookmarkEnd w:id="1"/>
    </w:p>
    <w:p w14:paraId="50A7656A" w14:textId="77777777" w:rsidR="00B07383" w:rsidRPr="00B07383" w:rsidRDefault="00B07383" w:rsidP="00B07383">
      <w:pPr>
        <w:spacing w:after="0" w:line="360" w:lineRule="auto"/>
        <w:ind w:firstLine="706"/>
        <w:rPr>
          <w:lang w:val="tr-TR"/>
        </w:rPr>
      </w:pPr>
    </w:p>
    <w:p w14:paraId="4F0A1EFF" w14:textId="77777777" w:rsidR="00B07383" w:rsidRPr="00B07383" w:rsidRDefault="00B07383" w:rsidP="00B07383">
      <w:pPr>
        <w:spacing w:after="0" w:line="360" w:lineRule="auto"/>
        <w:rPr>
          <w:lang w:val="tr-TR"/>
        </w:rPr>
      </w:pPr>
      <w:r w:rsidRPr="00B07383">
        <w:rPr>
          <w:b/>
          <w:bCs/>
          <w:lang w:val="tr-TR"/>
        </w:rPr>
        <w:t>AI</w:t>
      </w:r>
      <w:r w:rsidRPr="00B07383">
        <w:rPr>
          <w:lang w:val="tr-TR"/>
        </w:rPr>
        <w:t> </w:t>
      </w:r>
      <w:r w:rsidRPr="00B07383">
        <w:rPr>
          <w:lang w:val="tr-TR"/>
        </w:rPr>
        <w:t> </w:t>
      </w:r>
      <w:proofErr w:type="spellStart"/>
      <w:r w:rsidRPr="00B07383">
        <w:rPr>
          <w:lang w:val="tr-TR"/>
        </w:rPr>
        <w:t>Artificial</w:t>
      </w:r>
      <w:proofErr w:type="spellEnd"/>
      <w:r w:rsidRPr="00B07383">
        <w:rPr>
          <w:lang w:val="tr-TR"/>
        </w:rPr>
        <w:t xml:space="preserve"> </w:t>
      </w:r>
      <w:proofErr w:type="spellStart"/>
      <w:r w:rsidRPr="00B07383">
        <w:rPr>
          <w:lang w:val="tr-TR"/>
        </w:rPr>
        <w:t>Intelligence</w:t>
      </w:r>
      <w:proofErr w:type="spellEnd"/>
      <w:r w:rsidRPr="00B07383">
        <w:rPr>
          <w:lang w:val="tr-TR"/>
        </w:rPr>
        <w:t xml:space="preserve"> — Yapay Zeka</w:t>
      </w:r>
      <w:r w:rsidRPr="00B07383">
        <w:rPr>
          <w:lang w:val="tr-TR"/>
        </w:rPr>
        <w:br/>
      </w:r>
      <w:r w:rsidRPr="00B07383">
        <w:rPr>
          <w:b/>
          <w:bCs/>
          <w:lang w:val="tr-TR"/>
        </w:rPr>
        <w:t>ML</w:t>
      </w:r>
      <w:r w:rsidRPr="00B07383">
        <w:rPr>
          <w:lang w:val="tr-TR"/>
        </w:rPr>
        <w:t> </w:t>
      </w:r>
      <w:r w:rsidRPr="00B07383">
        <w:rPr>
          <w:lang w:val="tr-TR"/>
        </w:rPr>
        <w:t> </w:t>
      </w:r>
      <w:r w:rsidRPr="00B07383">
        <w:rPr>
          <w:lang w:val="tr-TR"/>
        </w:rPr>
        <w:t>Machine Learning — Makine Öğrenmesi</w:t>
      </w:r>
      <w:r w:rsidRPr="00B07383">
        <w:rPr>
          <w:lang w:val="tr-TR"/>
        </w:rPr>
        <w:br/>
      </w:r>
      <w:r w:rsidRPr="00B07383">
        <w:rPr>
          <w:b/>
          <w:bCs/>
          <w:lang w:val="tr-TR"/>
        </w:rPr>
        <w:t>MFCC</w:t>
      </w:r>
      <w:r w:rsidRPr="00B07383">
        <w:rPr>
          <w:lang w:val="tr-TR"/>
        </w:rPr>
        <w:t> </w:t>
      </w:r>
      <w:r w:rsidRPr="00B07383">
        <w:rPr>
          <w:lang w:val="tr-TR"/>
        </w:rPr>
        <w:t> </w:t>
      </w:r>
      <w:proofErr w:type="spellStart"/>
      <w:r w:rsidRPr="00B07383">
        <w:rPr>
          <w:lang w:val="tr-TR"/>
        </w:rPr>
        <w:t>Mel-Frequency</w:t>
      </w:r>
      <w:proofErr w:type="spellEnd"/>
      <w:r w:rsidRPr="00B07383">
        <w:rPr>
          <w:lang w:val="tr-TR"/>
        </w:rPr>
        <w:t xml:space="preserve"> </w:t>
      </w:r>
      <w:proofErr w:type="spellStart"/>
      <w:r w:rsidRPr="00B07383">
        <w:rPr>
          <w:lang w:val="tr-TR"/>
        </w:rPr>
        <w:t>Cepstral</w:t>
      </w:r>
      <w:proofErr w:type="spellEnd"/>
      <w:r w:rsidRPr="00B07383">
        <w:rPr>
          <w:lang w:val="tr-TR"/>
        </w:rPr>
        <w:t xml:space="preserve"> </w:t>
      </w:r>
      <w:proofErr w:type="spellStart"/>
      <w:r w:rsidRPr="00B07383">
        <w:rPr>
          <w:lang w:val="tr-TR"/>
        </w:rPr>
        <w:t>Coefficients</w:t>
      </w:r>
      <w:proofErr w:type="spellEnd"/>
      <w:r w:rsidRPr="00B07383">
        <w:rPr>
          <w:lang w:val="tr-TR"/>
        </w:rPr>
        <w:t xml:space="preserve"> — </w:t>
      </w:r>
      <w:proofErr w:type="spellStart"/>
      <w:r w:rsidRPr="00B07383">
        <w:rPr>
          <w:lang w:val="tr-TR"/>
        </w:rPr>
        <w:t>Mel</w:t>
      </w:r>
      <w:proofErr w:type="spellEnd"/>
      <w:r w:rsidRPr="00B07383">
        <w:rPr>
          <w:lang w:val="tr-TR"/>
        </w:rPr>
        <w:t xml:space="preserve"> Frekans </w:t>
      </w:r>
      <w:proofErr w:type="spellStart"/>
      <w:r w:rsidRPr="00B07383">
        <w:rPr>
          <w:lang w:val="tr-TR"/>
        </w:rPr>
        <w:t>Kepstral</w:t>
      </w:r>
      <w:proofErr w:type="spellEnd"/>
      <w:r w:rsidRPr="00B07383">
        <w:rPr>
          <w:lang w:val="tr-TR"/>
        </w:rPr>
        <w:t xml:space="preserve"> Katsayıları</w:t>
      </w:r>
      <w:r w:rsidRPr="00B07383">
        <w:rPr>
          <w:lang w:val="tr-TR"/>
        </w:rPr>
        <w:br/>
      </w:r>
      <w:r w:rsidRPr="00B07383">
        <w:rPr>
          <w:b/>
          <w:bCs/>
          <w:lang w:val="tr-TR"/>
        </w:rPr>
        <w:t>RF</w:t>
      </w:r>
      <w:r w:rsidRPr="00B07383">
        <w:rPr>
          <w:lang w:val="tr-TR"/>
        </w:rPr>
        <w:t> </w:t>
      </w:r>
      <w:r w:rsidRPr="00B07383">
        <w:rPr>
          <w:lang w:val="tr-TR"/>
        </w:rPr>
        <w:t> </w:t>
      </w:r>
      <w:proofErr w:type="spellStart"/>
      <w:r w:rsidRPr="00B07383">
        <w:rPr>
          <w:lang w:val="tr-TR"/>
        </w:rPr>
        <w:t>Random</w:t>
      </w:r>
      <w:proofErr w:type="spellEnd"/>
      <w:r w:rsidRPr="00B07383">
        <w:rPr>
          <w:lang w:val="tr-TR"/>
        </w:rPr>
        <w:t xml:space="preserve"> </w:t>
      </w:r>
      <w:proofErr w:type="spellStart"/>
      <w:r w:rsidRPr="00B07383">
        <w:rPr>
          <w:lang w:val="tr-TR"/>
        </w:rPr>
        <w:t>Forest</w:t>
      </w:r>
      <w:proofErr w:type="spellEnd"/>
      <w:r w:rsidRPr="00B07383">
        <w:rPr>
          <w:lang w:val="tr-TR"/>
        </w:rPr>
        <w:t xml:space="preserve"> — Rastgele Orman Algoritması</w:t>
      </w:r>
      <w:r w:rsidRPr="00B07383">
        <w:rPr>
          <w:lang w:val="tr-TR"/>
        </w:rPr>
        <w:br/>
      </w:r>
      <w:r w:rsidRPr="00B07383">
        <w:rPr>
          <w:b/>
          <w:bCs/>
          <w:lang w:val="tr-TR"/>
        </w:rPr>
        <w:t>STT</w:t>
      </w:r>
      <w:r w:rsidRPr="00B07383">
        <w:rPr>
          <w:lang w:val="tr-TR"/>
        </w:rPr>
        <w:t> </w:t>
      </w:r>
      <w:r w:rsidRPr="00B07383">
        <w:rPr>
          <w:lang w:val="tr-TR"/>
        </w:rPr>
        <w:t> </w:t>
      </w:r>
      <w:r w:rsidRPr="00B07383">
        <w:rPr>
          <w:lang w:val="tr-TR"/>
        </w:rPr>
        <w:t>Speech-to-</w:t>
      </w:r>
      <w:proofErr w:type="spellStart"/>
      <w:r w:rsidRPr="00B07383">
        <w:rPr>
          <w:lang w:val="tr-TR"/>
        </w:rPr>
        <w:t>Text</w:t>
      </w:r>
      <w:proofErr w:type="spellEnd"/>
      <w:r w:rsidRPr="00B07383">
        <w:rPr>
          <w:lang w:val="tr-TR"/>
        </w:rPr>
        <w:t xml:space="preserve"> — Sesi Metne Dönüştürme</w:t>
      </w:r>
      <w:r w:rsidRPr="00B07383">
        <w:rPr>
          <w:lang w:val="tr-TR"/>
        </w:rPr>
        <w:br/>
      </w:r>
      <w:r w:rsidRPr="00B07383">
        <w:rPr>
          <w:b/>
          <w:bCs/>
          <w:lang w:val="tr-TR"/>
        </w:rPr>
        <w:t>CMD</w:t>
      </w:r>
      <w:r w:rsidRPr="00B07383">
        <w:rPr>
          <w:lang w:val="tr-TR"/>
        </w:rPr>
        <w:t> </w:t>
      </w:r>
      <w:r w:rsidRPr="00B07383">
        <w:rPr>
          <w:lang w:val="tr-TR"/>
        </w:rPr>
        <w:t> </w:t>
      </w:r>
      <w:proofErr w:type="spellStart"/>
      <w:r w:rsidRPr="00B07383">
        <w:rPr>
          <w:lang w:val="tr-TR"/>
        </w:rPr>
        <w:t>Command</w:t>
      </w:r>
      <w:proofErr w:type="spellEnd"/>
      <w:r w:rsidRPr="00B07383">
        <w:rPr>
          <w:lang w:val="tr-TR"/>
        </w:rPr>
        <w:t xml:space="preserve"> — Komut</w:t>
      </w:r>
      <w:r w:rsidRPr="00B07383">
        <w:rPr>
          <w:lang w:val="tr-TR"/>
        </w:rPr>
        <w:br/>
      </w:r>
      <w:r w:rsidRPr="00B07383">
        <w:rPr>
          <w:b/>
          <w:bCs/>
          <w:lang w:val="tr-TR"/>
        </w:rPr>
        <w:t>GUI</w:t>
      </w:r>
      <w:r w:rsidRPr="00B07383">
        <w:rPr>
          <w:lang w:val="tr-TR"/>
        </w:rPr>
        <w:t> </w:t>
      </w:r>
      <w:r w:rsidRPr="00B07383">
        <w:rPr>
          <w:lang w:val="tr-TR"/>
        </w:rPr>
        <w:t> </w:t>
      </w:r>
      <w:proofErr w:type="spellStart"/>
      <w:r w:rsidRPr="00B07383">
        <w:rPr>
          <w:lang w:val="tr-TR"/>
        </w:rPr>
        <w:t>Graphical</w:t>
      </w:r>
      <w:proofErr w:type="spellEnd"/>
      <w:r w:rsidRPr="00B07383">
        <w:rPr>
          <w:lang w:val="tr-TR"/>
        </w:rPr>
        <w:t xml:space="preserve"> User </w:t>
      </w:r>
      <w:proofErr w:type="spellStart"/>
      <w:r w:rsidRPr="00B07383">
        <w:rPr>
          <w:lang w:val="tr-TR"/>
        </w:rPr>
        <w:t>Interface</w:t>
      </w:r>
      <w:proofErr w:type="spellEnd"/>
      <w:r w:rsidRPr="00B07383">
        <w:rPr>
          <w:lang w:val="tr-TR"/>
        </w:rPr>
        <w:t xml:space="preserve"> — Grafiksel Kullanıcı Arayüzü</w:t>
      </w:r>
      <w:r w:rsidRPr="00B07383">
        <w:rPr>
          <w:lang w:val="tr-TR"/>
        </w:rPr>
        <w:br/>
      </w:r>
      <w:r w:rsidRPr="00B07383">
        <w:rPr>
          <w:b/>
          <w:bCs/>
          <w:lang w:val="tr-TR"/>
        </w:rPr>
        <w:t>UI</w:t>
      </w:r>
      <w:r w:rsidRPr="00B07383">
        <w:rPr>
          <w:lang w:val="tr-TR"/>
        </w:rPr>
        <w:t> </w:t>
      </w:r>
      <w:r w:rsidRPr="00B07383">
        <w:rPr>
          <w:lang w:val="tr-TR"/>
        </w:rPr>
        <w:t> </w:t>
      </w:r>
      <w:r w:rsidRPr="00B07383">
        <w:rPr>
          <w:lang w:val="tr-TR"/>
        </w:rPr>
        <w:t xml:space="preserve">User </w:t>
      </w:r>
      <w:proofErr w:type="spellStart"/>
      <w:r w:rsidRPr="00B07383">
        <w:rPr>
          <w:lang w:val="tr-TR"/>
        </w:rPr>
        <w:t>Interface</w:t>
      </w:r>
      <w:proofErr w:type="spellEnd"/>
      <w:r w:rsidRPr="00B07383">
        <w:rPr>
          <w:lang w:val="tr-TR"/>
        </w:rPr>
        <w:t xml:space="preserve"> — Kullanıcı Arayüzü</w:t>
      </w:r>
      <w:r w:rsidRPr="00B07383">
        <w:rPr>
          <w:lang w:val="tr-TR"/>
        </w:rPr>
        <w:br/>
      </w:r>
      <w:r w:rsidRPr="00B07383">
        <w:rPr>
          <w:b/>
          <w:bCs/>
          <w:lang w:val="tr-TR"/>
        </w:rPr>
        <w:t>API</w:t>
      </w:r>
      <w:r w:rsidRPr="00B07383">
        <w:rPr>
          <w:lang w:val="tr-TR"/>
        </w:rPr>
        <w:t> </w:t>
      </w:r>
      <w:r w:rsidRPr="00B07383">
        <w:rPr>
          <w:lang w:val="tr-TR"/>
        </w:rPr>
        <w:t> </w:t>
      </w:r>
      <w:r w:rsidRPr="00B07383">
        <w:rPr>
          <w:lang w:val="tr-TR"/>
        </w:rPr>
        <w:t xml:space="preserve">Application Programming </w:t>
      </w:r>
      <w:proofErr w:type="spellStart"/>
      <w:r w:rsidRPr="00B07383">
        <w:rPr>
          <w:lang w:val="tr-TR"/>
        </w:rPr>
        <w:t>Interface</w:t>
      </w:r>
      <w:proofErr w:type="spellEnd"/>
      <w:r w:rsidRPr="00B07383">
        <w:rPr>
          <w:lang w:val="tr-TR"/>
        </w:rPr>
        <w:t xml:space="preserve"> — Uygulama Programlama Arayüzü</w:t>
      </w:r>
      <w:r w:rsidRPr="00B07383">
        <w:rPr>
          <w:lang w:val="tr-TR"/>
        </w:rPr>
        <w:br/>
      </w:r>
      <w:r w:rsidRPr="00B07383">
        <w:rPr>
          <w:b/>
          <w:bCs/>
          <w:lang w:val="tr-TR"/>
        </w:rPr>
        <w:t>IDE</w:t>
      </w:r>
      <w:r w:rsidRPr="00B07383">
        <w:rPr>
          <w:lang w:val="tr-TR"/>
        </w:rPr>
        <w:t> </w:t>
      </w:r>
      <w:r w:rsidRPr="00B07383">
        <w:rPr>
          <w:lang w:val="tr-TR"/>
        </w:rPr>
        <w:t> </w:t>
      </w:r>
      <w:proofErr w:type="spellStart"/>
      <w:r w:rsidRPr="00B07383">
        <w:rPr>
          <w:lang w:val="tr-TR"/>
        </w:rPr>
        <w:t>Integrated</w:t>
      </w:r>
      <w:proofErr w:type="spellEnd"/>
      <w:r w:rsidRPr="00B07383">
        <w:rPr>
          <w:lang w:val="tr-TR"/>
        </w:rPr>
        <w:t xml:space="preserve"> Development Environment — Bütünleşik Geliştirme Ortamı</w:t>
      </w:r>
      <w:r w:rsidRPr="00B07383">
        <w:rPr>
          <w:lang w:val="tr-TR"/>
        </w:rPr>
        <w:br/>
      </w:r>
      <w:r w:rsidRPr="00B07383">
        <w:rPr>
          <w:b/>
          <w:bCs/>
          <w:lang w:val="tr-TR"/>
        </w:rPr>
        <w:t>OS</w:t>
      </w:r>
      <w:r w:rsidRPr="00B07383">
        <w:rPr>
          <w:lang w:val="tr-TR"/>
        </w:rPr>
        <w:t> </w:t>
      </w:r>
      <w:r w:rsidRPr="00B07383">
        <w:rPr>
          <w:lang w:val="tr-TR"/>
        </w:rPr>
        <w:t> </w:t>
      </w:r>
      <w:r w:rsidRPr="00B07383">
        <w:rPr>
          <w:lang w:val="tr-TR"/>
        </w:rPr>
        <w:t xml:space="preserve">Operating </w:t>
      </w:r>
      <w:proofErr w:type="spellStart"/>
      <w:r w:rsidRPr="00B07383">
        <w:rPr>
          <w:lang w:val="tr-TR"/>
        </w:rPr>
        <w:t>System</w:t>
      </w:r>
      <w:proofErr w:type="spellEnd"/>
      <w:r w:rsidRPr="00B07383">
        <w:rPr>
          <w:lang w:val="tr-TR"/>
        </w:rPr>
        <w:t xml:space="preserve"> — İşletim Sistemi</w:t>
      </w:r>
      <w:r w:rsidRPr="00B07383">
        <w:rPr>
          <w:lang w:val="tr-TR"/>
        </w:rPr>
        <w:br/>
      </w:r>
      <w:r w:rsidRPr="00B07383">
        <w:rPr>
          <w:b/>
          <w:bCs/>
          <w:lang w:val="tr-TR"/>
        </w:rPr>
        <w:t>CPU</w:t>
      </w:r>
      <w:r w:rsidRPr="00B07383">
        <w:rPr>
          <w:lang w:val="tr-TR"/>
        </w:rPr>
        <w:t> </w:t>
      </w:r>
      <w:r w:rsidRPr="00B07383">
        <w:rPr>
          <w:lang w:val="tr-TR"/>
        </w:rPr>
        <w:t> </w:t>
      </w:r>
      <w:r w:rsidRPr="00B07383">
        <w:rPr>
          <w:lang w:val="tr-TR"/>
        </w:rPr>
        <w:t xml:space="preserve">Central </w:t>
      </w:r>
      <w:proofErr w:type="spellStart"/>
      <w:r w:rsidRPr="00B07383">
        <w:rPr>
          <w:lang w:val="tr-TR"/>
        </w:rPr>
        <w:t>Processing</w:t>
      </w:r>
      <w:proofErr w:type="spellEnd"/>
      <w:r w:rsidRPr="00B07383">
        <w:rPr>
          <w:lang w:val="tr-TR"/>
        </w:rPr>
        <w:t xml:space="preserve"> </w:t>
      </w:r>
      <w:proofErr w:type="spellStart"/>
      <w:r w:rsidRPr="00B07383">
        <w:rPr>
          <w:lang w:val="tr-TR"/>
        </w:rPr>
        <w:t>Unit</w:t>
      </w:r>
      <w:proofErr w:type="spellEnd"/>
      <w:r w:rsidRPr="00B07383">
        <w:rPr>
          <w:lang w:val="tr-TR"/>
        </w:rPr>
        <w:t xml:space="preserve"> — Merkezi İşlem Birimi</w:t>
      </w:r>
      <w:r w:rsidRPr="00B07383">
        <w:rPr>
          <w:lang w:val="tr-TR"/>
        </w:rPr>
        <w:br/>
      </w:r>
      <w:r w:rsidRPr="00B07383">
        <w:rPr>
          <w:b/>
          <w:bCs/>
          <w:lang w:val="tr-TR"/>
        </w:rPr>
        <w:t>WAV</w:t>
      </w:r>
      <w:r w:rsidRPr="00B07383">
        <w:rPr>
          <w:lang w:val="tr-TR"/>
        </w:rPr>
        <w:t> </w:t>
      </w:r>
      <w:r w:rsidRPr="00B07383">
        <w:rPr>
          <w:lang w:val="tr-TR"/>
        </w:rPr>
        <w:t> </w:t>
      </w:r>
      <w:proofErr w:type="spellStart"/>
      <w:r w:rsidRPr="00B07383">
        <w:rPr>
          <w:lang w:val="tr-TR"/>
        </w:rPr>
        <w:t>Waveform</w:t>
      </w:r>
      <w:proofErr w:type="spellEnd"/>
      <w:r w:rsidRPr="00B07383">
        <w:rPr>
          <w:lang w:val="tr-TR"/>
        </w:rPr>
        <w:t xml:space="preserve"> </w:t>
      </w:r>
      <w:proofErr w:type="spellStart"/>
      <w:r w:rsidRPr="00B07383">
        <w:rPr>
          <w:lang w:val="tr-TR"/>
        </w:rPr>
        <w:t>Audio</w:t>
      </w:r>
      <w:proofErr w:type="spellEnd"/>
      <w:r w:rsidRPr="00B07383">
        <w:rPr>
          <w:lang w:val="tr-TR"/>
        </w:rPr>
        <w:t xml:space="preserve"> File Format — WAV Ses Dosyası Biçimi</w:t>
      </w:r>
      <w:r w:rsidRPr="00B07383">
        <w:rPr>
          <w:lang w:val="tr-TR"/>
        </w:rPr>
        <w:br/>
      </w:r>
      <w:r w:rsidRPr="00B07383">
        <w:rPr>
          <w:b/>
          <w:bCs/>
          <w:lang w:val="tr-TR"/>
        </w:rPr>
        <w:t>PCM</w:t>
      </w:r>
      <w:r w:rsidRPr="00B07383">
        <w:rPr>
          <w:lang w:val="tr-TR"/>
        </w:rPr>
        <w:t> </w:t>
      </w:r>
      <w:r w:rsidRPr="00B07383">
        <w:rPr>
          <w:lang w:val="tr-TR"/>
        </w:rPr>
        <w:t> </w:t>
      </w:r>
      <w:proofErr w:type="spellStart"/>
      <w:r w:rsidRPr="00B07383">
        <w:rPr>
          <w:lang w:val="tr-TR"/>
        </w:rPr>
        <w:t>Pulse-Code</w:t>
      </w:r>
      <w:proofErr w:type="spellEnd"/>
      <w:r w:rsidRPr="00B07383">
        <w:rPr>
          <w:lang w:val="tr-TR"/>
        </w:rPr>
        <w:t xml:space="preserve"> </w:t>
      </w:r>
      <w:proofErr w:type="spellStart"/>
      <w:r w:rsidRPr="00B07383">
        <w:rPr>
          <w:lang w:val="tr-TR"/>
        </w:rPr>
        <w:t>Modulation</w:t>
      </w:r>
      <w:proofErr w:type="spellEnd"/>
      <w:r w:rsidRPr="00B07383">
        <w:rPr>
          <w:lang w:val="tr-TR"/>
        </w:rPr>
        <w:t xml:space="preserve"> — Darbe Kodlu Modülasyon</w:t>
      </w:r>
      <w:r w:rsidRPr="00B07383">
        <w:rPr>
          <w:lang w:val="tr-TR"/>
        </w:rPr>
        <w:br/>
      </w:r>
      <w:r w:rsidRPr="00B07383">
        <w:rPr>
          <w:b/>
          <w:bCs/>
          <w:lang w:val="tr-TR"/>
        </w:rPr>
        <w:t>QT</w:t>
      </w:r>
      <w:r w:rsidRPr="00B07383">
        <w:rPr>
          <w:lang w:val="tr-TR"/>
        </w:rPr>
        <w:t> </w:t>
      </w:r>
      <w:r w:rsidRPr="00B07383">
        <w:rPr>
          <w:lang w:val="tr-TR"/>
        </w:rPr>
        <w:t> </w:t>
      </w:r>
      <w:proofErr w:type="spellStart"/>
      <w:r w:rsidRPr="00B07383">
        <w:rPr>
          <w:lang w:val="tr-TR"/>
        </w:rPr>
        <w:t>Qt</w:t>
      </w:r>
      <w:proofErr w:type="spellEnd"/>
      <w:r w:rsidRPr="00B07383">
        <w:rPr>
          <w:lang w:val="tr-TR"/>
        </w:rPr>
        <w:t xml:space="preserve"> Framework (PyQt5’te kullanılan) — </w:t>
      </w:r>
      <w:proofErr w:type="spellStart"/>
      <w:r w:rsidRPr="00B07383">
        <w:rPr>
          <w:lang w:val="tr-TR"/>
        </w:rPr>
        <w:t>Qt</w:t>
      </w:r>
      <w:proofErr w:type="spellEnd"/>
      <w:r w:rsidRPr="00B07383">
        <w:rPr>
          <w:lang w:val="tr-TR"/>
        </w:rPr>
        <w:t xml:space="preserve"> Arayüz Çatısı</w:t>
      </w:r>
      <w:r w:rsidRPr="00B07383">
        <w:rPr>
          <w:lang w:val="tr-TR"/>
        </w:rPr>
        <w:br/>
      </w:r>
      <w:r w:rsidRPr="00B07383">
        <w:rPr>
          <w:b/>
          <w:bCs/>
          <w:lang w:val="tr-TR"/>
        </w:rPr>
        <w:t>ACC</w:t>
      </w:r>
      <w:r w:rsidRPr="00B07383">
        <w:rPr>
          <w:lang w:val="tr-TR"/>
        </w:rPr>
        <w:t> </w:t>
      </w:r>
      <w:r w:rsidRPr="00B07383">
        <w:rPr>
          <w:lang w:val="tr-TR"/>
        </w:rPr>
        <w:t> </w:t>
      </w:r>
      <w:proofErr w:type="spellStart"/>
      <w:r w:rsidRPr="00B07383">
        <w:rPr>
          <w:lang w:val="tr-TR"/>
        </w:rPr>
        <w:t>Accuracy</w:t>
      </w:r>
      <w:proofErr w:type="spellEnd"/>
      <w:r w:rsidRPr="00B07383">
        <w:rPr>
          <w:lang w:val="tr-TR"/>
        </w:rPr>
        <w:t xml:space="preserve"> — Doğruluk Oranı</w:t>
      </w:r>
      <w:r w:rsidRPr="00B07383">
        <w:rPr>
          <w:lang w:val="tr-TR"/>
        </w:rPr>
        <w:br/>
      </w:r>
      <w:r w:rsidRPr="00B07383">
        <w:rPr>
          <w:b/>
          <w:bCs/>
          <w:lang w:val="tr-TR"/>
        </w:rPr>
        <w:t>F1</w:t>
      </w:r>
      <w:r w:rsidRPr="00B07383">
        <w:rPr>
          <w:lang w:val="tr-TR"/>
        </w:rPr>
        <w:t> </w:t>
      </w:r>
      <w:r w:rsidRPr="00B07383">
        <w:rPr>
          <w:lang w:val="tr-TR"/>
        </w:rPr>
        <w:t> </w:t>
      </w:r>
      <w:r w:rsidRPr="00B07383">
        <w:rPr>
          <w:lang w:val="tr-TR"/>
        </w:rPr>
        <w:t>F1-Score — Harmonik Ortalama Skoru</w:t>
      </w:r>
    </w:p>
    <w:p w14:paraId="3BDB300D" w14:textId="77777777" w:rsidR="008C2B4E" w:rsidRDefault="008C2B4E">
      <w:pPr>
        <w:spacing w:after="0" w:line="360" w:lineRule="auto"/>
        <w:ind w:firstLine="706"/>
      </w:pPr>
    </w:p>
    <w:p w14:paraId="46929F31" w14:textId="77777777" w:rsidR="00781505" w:rsidRDefault="00781505">
      <w:pPr>
        <w:spacing w:after="0" w:line="360" w:lineRule="auto"/>
        <w:ind w:firstLine="706"/>
      </w:pPr>
    </w:p>
    <w:p w14:paraId="3AC1838F" w14:textId="77777777" w:rsidR="00781505" w:rsidRDefault="00781505">
      <w:pPr>
        <w:spacing w:after="0" w:line="360" w:lineRule="auto"/>
        <w:ind w:firstLine="706"/>
      </w:pPr>
    </w:p>
    <w:p w14:paraId="4B5102BA" w14:textId="77777777" w:rsidR="00781505" w:rsidRDefault="00781505">
      <w:pPr>
        <w:spacing w:after="0" w:line="360" w:lineRule="auto"/>
        <w:ind w:firstLine="706"/>
      </w:pPr>
    </w:p>
    <w:p w14:paraId="75805D26" w14:textId="77777777" w:rsidR="00781505" w:rsidRDefault="00781505">
      <w:pPr>
        <w:spacing w:after="0" w:line="360" w:lineRule="auto"/>
        <w:ind w:firstLine="706"/>
      </w:pPr>
    </w:p>
    <w:p w14:paraId="7C384396" w14:textId="77777777" w:rsidR="00B07383" w:rsidRDefault="00B07383">
      <w:pPr>
        <w:spacing w:after="0" w:line="360" w:lineRule="auto"/>
        <w:ind w:firstLine="706"/>
      </w:pPr>
    </w:p>
    <w:p w14:paraId="4A93A25C" w14:textId="77777777" w:rsidR="00B07383" w:rsidRDefault="00B07383">
      <w:pPr>
        <w:spacing w:after="0" w:line="360" w:lineRule="auto"/>
        <w:ind w:firstLine="706"/>
      </w:pPr>
    </w:p>
    <w:p w14:paraId="5077BC29" w14:textId="77777777" w:rsidR="00B07383" w:rsidRDefault="00B07383">
      <w:pPr>
        <w:spacing w:after="0" w:line="360" w:lineRule="auto"/>
        <w:ind w:firstLine="706"/>
      </w:pPr>
    </w:p>
    <w:p w14:paraId="1BD0F19E" w14:textId="77777777" w:rsidR="00B07383" w:rsidRDefault="00B07383">
      <w:pPr>
        <w:spacing w:after="0" w:line="360" w:lineRule="auto"/>
        <w:ind w:firstLine="706"/>
      </w:pPr>
    </w:p>
    <w:p w14:paraId="45FE57C7" w14:textId="77777777" w:rsidR="00B07383" w:rsidRDefault="00B07383">
      <w:pPr>
        <w:spacing w:after="0" w:line="360" w:lineRule="auto"/>
        <w:ind w:firstLine="706"/>
      </w:pPr>
    </w:p>
    <w:p w14:paraId="759437AA" w14:textId="77777777" w:rsidR="00B07383" w:rsidRDefault="00B07383">
      <w:pPr>
        <w:spacing w:after="0" w:line="360" w:lineRule="auto"/>
        <w:ind w:firstLine="706"/>
      </w:pPr>
    </w:p>
    <w:p w14:paraId="72D44D4A" w14:textId="77777777" w:rsidR="00B07383" w:rsidRDefault="00B07383">
      <w:pPr>
        <w:spacing w:after="0" w:line="360" w:lineRule="auto"/>
        <w:ind w:firstLine="706"/>
      </w:pPr>
    </w:p>
    <w:p w14:paraId="56DF53BD" w14:textId="77777777" w:rsidR="003D21BC" w:rsidRDefault="003D21BC" w:rsidP="00D924E6">
      <w:pPr>
        <w:pStyle w:val="Balk1"/>
        <w:rPr>
          <w:lang w:val="tr-TR"/>
        </w:rPr>
      </w:pPr>
      <w:bookmarkStart w:id="2" w:name="_Toc201689063"/>
      <w:r w:rsidRPr="003D21BC">
        <w:rPr>
          <w:lang w:val="tr-TR"/>
        </w:rPr>
        <w:lastRenderedPageBreak/>
        <w:t>TEŞEKKÜR</w:t>
      </w:r>
      <w:bookmarkEnd w:id="2"/>
    </w:p>
    <w:p w14:paraId="01A2C7AF" w14:textId="77777777" w:rsidR="003D21BC" w:rsidRPr="003D21BC" w:rsidRDefault="003D21BC" w:rsidP="003D21BC">
      <w:pPr>
        <w:spacing w:after="0" w:line="360" w:lineRule="auto"/>
        <w:ind w:firstLine="706"/>
        <w:rPr>
          <w:b/>
          <w:bCs/>
          <w:lang w:val="tr-TR"/>
        </w:rPr>
      </w:pPr>
    </w:p>
    <w:p w14:paraId="51FA7E74" w14:textId="77777777" w:rsidR="003D21BC" w:rsidRDefault="003D21BC" w:rsidP="003D21BC">
      <w:pPr>
        <w:spacing w:after="0" w:line="360" w:lineRule="auto"/>
        <w:ind w:firstLine="706"/>
      </w:pPr>
      <w:proofErr w:type="spellStart"/>
      <w:r w:rsidRPr="003D21BC">
        <w:t>Çalışmamın</w:t>
      </w:r>
      <w:proofErr w:type="spellEnd"/>
      <w:r w:rsidRPr="003D21BC">
        <w:t xml:space="preserve"> her </w:t>
      </w:r>
      <w:proofErr w:type="spellStart"/>
      <w:r w:rsidRPr="003D21BC">
        <w:t>aşamasında</w:t>
      </w:r>
      <w:proofErr w:type="spellEnd"/>
      <w:r w:rsidRPr="003D21BC">
        <w:t xml:space="preserve"> </w:t>
      </w:r>
      <w:proofErr w:type="spellStart"/>
      <w:r w:rsidRPr="003D21BC">
        <w:t>bilgi</w:t>
      </w:r>
      <w:proofErr w:type="spellEnd"/>
      <w:r w:rsidRPr="003D21BC">
        <w:t xml:space="preserve"> </w:t>
      </w:r>
      <w:proofErr w:type="spellStart"/>
      <w:r w:rsidRPr="003D21BC">
        <w:t>ve</w:t>
      </w:r>
      <w:proofErr w:type="spellEnd"/>
      <w:r w:rsidRPr="003D21BC">
        <w:t xml:space="preserve"> </w:t>
      </w:r>
      <w:proofErr w:type="spellStart"/>
      <w:r w:rsidRPr="003D21BC">
        <w:t>tecrübeleriyle</w:t>
      </w:r>
      <w:proofErr w:type="spellEnd"/>
      <w:r w:rsidRPr="003D21BC">
        <w:t xml:space="preserve"> </w:t>
      </w:r>
      <w:proofErr w:type="spellStart"/>
      <w:r w:rsidRPr="003D21BC">
        <w:t>yol</w:t>
      </w:r>
      <w:proofErr w:type="spellEnd"/>
      <w:r w:rsidRPr="003D21BC">
        <w:t xml:space="preserve"> </w:t>
      </w:r>
      <w:proofErr w:type="spellStart"/>
      <w:r w:rsidRPr="003D21BC">
        <w:t>gösteren</w:t>
      </w:r>
      <w:proofErr w:type="spellEnd"/>
      <w:r w:rsidRPr="003D21BC">
        <w:t xml:space="preserve">, </w:t>
      </w:r>
      <w:proofErr w:type="spellStart"/>
      <w:r w:rsidRPr="003D21BC">
        <w:t>desteğini</w:t>
      </w:r>
      <w:proofErr w:type="spellEnd"/>
      <w:r w:rsidRPr="003D21BC">
        <w:t xml:space="preserve"> </w:t>
      </w:r>
      <w:proofErr w:type="spellStart"/>
      <w:r w:rsidRPr="003D21BC">
        <w:t>esirgemeyen</w:t>
      </w:r>
      <w:proofErr w:type="spellEnd"/>
      <w:r w:rsidRPr="003D21BC">
        <w:t xml:space="preserve"> </w:t>
      </w:r>
      <w:proofErr w:type="spellStart"/>
      <w:r w:rsidRPr="003D21BC">
        <w:t>değerli</w:t>
      </w:r>
      <w:proofErr w:type="spellEnd"/>
      <w:r w:rsidRPr="003D21BC">
        <w:t xml:space="preserve"> </w:t>
      </w:r>
      <w:proofErr w:type="spellStart"/>
      <w:r w:rsidRPr="003D21BC">
        <w:t>danışmanım</w:t>
      </w:r>
      <w:proofErr w:type="spellEnd"/>
      <w:r w:rsidRPr="003D21BC">
        <w:t xml:space="preserve"> </w:t>
      </w:r>
      <w:proofErr w:type="spellStart"/>
      <w:r w:rsidRPr="003D21BC">
        <w:t>Doç</w:t>
      </w:r>
      <w:proofErr w:type="spellEnd"/>
      <w:r w:rsidRPr="003D21BC">
        <w:t xml:space="preserve">. Dr. Osman </w:t>
      </w:r>
      <w:proofErr w:type="spellStart"/>
      <w:r w:rsidRPr="003D21BC">
        <w:t>Altay’a</w:t>
      </w:r>
      <w:proofErr w:type="spellEnd"/>
      <w:r w:rsidRPr="003D21BC">
        <w:t xml:space="preserve">; </w:t>
      </w:r>
      <w:proofErr w:type="spellStart"/>
      <w:r w:rsidRPr="003D21BC">
        <w:t>öğrenim</w:t>
      </w:r>
      <w:proofErr w:type="spellEnd"/>
      <w:r w:rsidRPr="003D21BC">
        <w:t xml:space="preserve"> </w:t>
      </w:r>
      <w:proofErr w:type="spellStart"/>
      <w:r w:rsidRPr="003D21BC">
        <w:t>hayatım</w:t>
      </w:r>
      <w:proofErr w:type="spellEnd"/>
      <w:r w:rsidRPr="003D21BC">
        <w:t xml:space="preserve"> </w:t>
      </w:r>
      <w:proofErr w:type="spellStart"/>
      <w:r w:rsidRPr="003D21BC">
        <w:t>boyunca</w:t>
      </w:r>
      <w:proofErr w:type="spellEnd"/>
      <w:r w:rsidRPr="003D21BC">
        <w:t xml:space="preserve"> </w:t>
      </w:r>
      <w:proofErr w:type="spellStart"/>
      <w:r w:rsidRPr="003D21BC">
        <w:t>maddi</w:t>
      </w:r>
      <w:proofErr w:type="spellEnd"/>
      <w:r w:rsidRPr="003D21BC">
        <w:t xml:space="preserve"> </w:t>
      </w:r>
      <w:proofErr w:type="spellStart"/>
      <w:r w:rsidRPr="003D21BC">
        <w:t>ve</w:t>
      </w:r>
      <w:proofErr w:type="spellEnd"/>
      <w:r w:rsidRPr="003D21BC">
        <w:t xml:space="preserve"> </w:t>
      </w:r>
      <w:proofErr w:type="spellStart"/>
      <w:r w:rsidRPr="003D21BC">
        <w:t>manevi</w:t>
      </w:r>
      <w:proofErr w:type="spellEnd"/>
      <w:r w:rsidRPr="003D21BC">
        <w:t xml:space="preserve"> </w:t>
      </w:r>
      <w:proofErr w:type="spellStart"/>
      <w:r w:rsidRPr="003D21BC">
        <w:t>olarak</w:t>
      </w:r>
      <w:proofErr w:type="spellEnd"/>
      <w:r w:rsidRPr="003D21BC">
        <w:t xml:space="preserve"> </w:t>
      </w:r>
      <w:proofErr w:type="spellStart"/>
      <w:r w:rsidRPr="003D21BC">
        <w:t>yanımda</w:t>
      </w:r>
      <w:proofErr w:type="spellEnd"/>
      <w:r w:rsidRPr="003D21BC">
        <w:t xml:space="preserve"> </w:t>
      </w:r>
      <w:proofErr w:type="spellStart"/>
      <w:r w:rsidRPr="003D21BC">
        <w:t>olan</w:t>
      </w:r>
      <w:proofErr w:type="spellEnd"/>
      <w:r w:rsidRPr="003D21BC">
        <w:t xml:space="preserve">, </w:t>
      </w:r>
      <w:proofErr w:type="spellStart"/>
      <w:r w:rsidRPr="003D21BC">
        <w:t>sabır</w:t>
      </w:r>
      <w:proofErr w:type="spellEnd"/>
      <w:r w:rsidRPr="003D21BC">
        <w:t xml:space="preserve"> </w:t>
      </w:r>
      <w:proofErr w:type="spellStart"/>
      <w:r w:rsidRPr="003D21BC">
        <w:t>ve</w:t>
      </w:r>
      <w:proofErr w:type="spellEnd"/>
      <w:r w:rsidRPr="003D21BC">
        <w:t xml:space="preserve"> </w:t>
      </w:r>
      <w:proofErr w:type="spellStart"/>
      <w:r w:rsidRPr="003D21BC">
        <w:t>anlayışlarıyla</w:t>
      </w:r>
      <w:proofErr w:type="spellEnd"/>
      <w:r w:rsidRPr="003D21BC">
        <w:t xml:space="preserve"> her zaman </w:t>
      </w:r>
      <w:proofErr w:type="spellStart"/>
      <w:r w:rsidRPr="003D21BC">
        <w:t>destekleyen</w:t>
      </w:r>
      <w:proofErr w:type="spellEnd"/>
      <w:r w:rsidRPr="003D21BC">
        <w:t xml:space="preserve"> </w:t>
      </w:r>
      <w:proofErr w:type="spellStart"/>
      <w:r w:rsidRPr="003D21BC">
        <w:t>aileme</w:t>
      </w:r>
      <w:proofErr w:type="spellEnd"/>
      <w:r w:rsidRPr="003D21BC">
        <w:t xml:space="preserve">; </w:t>
      </w:r>
      <w:proofErr w:type="spellStart"/>
      <w:r w:rsidRPr="003D21BC">
        <w:t>bilgi</w:t>
      </w:r>
      <w:proofErr w:type="spellEnd"/>
      <w:r w:rsidRPr="003D21BC">
        <w:t xml:space="preserve"> </w:t>
      </w:r>
      <w:proofErr w:type="spellStart"/>
      <w:r w:rsidRPr="003D21BC">
        <w:t>ve</w:t>
      </w:r>
      <w:proofErr w:type="spellEnd"/>
      <w:r w:rsidRPr="003D21BC">
        <w:t xml:space="preserve"> </w:t>
      </w:r>
      <w:proofErr w:type="spellStart"/>
      <w:r w:rsidRPr="003D21BC">
        <w:t>fikir</w:t>
      </w:r>
      <w:proofErr w:type="spellEnd"/>
      <w:r w:rsidRPr="003D21BC">
        <w:t xml:space="preserve"> </w:t>
      </w:r>
      <w:proofErr w:type="spellStart"/>
      <w:r w:rsidRPr="003D21BC">
        <w:t>paylaşımlarıyla</w:t>
      </w:r>
      <w:proofErr w:type="spellEnd"/>
      <w:r w:rsidRPr="003D21BC">
        <w:t xml:space="preserve"> </w:t>
      </w:r>
      <w:proofErr w:type="spellStart"/>
      <w:r w:rsidRPr="003D21BC">
        <w:t>katkıda</w:t>
      </w:r>
      <w:proofErr w:type="spellEnd"/>
      <w:r w:rsidRPr="003D21BC">
        <w:t xml:space="preserve"> </w:t>
      </w:r>
      <w:proofErr w:type="spellStart"/>
      <w:r w:rsidRPr="003D21BC">
        <w:t>bulunan</w:t>
      </w:r>
      <w:proofErr w:type="spellEnd"/>
      <w:r w:rsidRPr="003D21BC">
        <w:t xml:space="preserve"> </w:t>
      </w:r>
      <w:proofErr w:type="spellStart"/>
      <w:r w:rsidRPr="003D21BC">
        <w:t>tüm</w:t>
      </w:r>
      <w:proofErr w:type="spellEnd"/>
      <w:r w:rsidRPr="003D21BC">
        <w:t xml:space="preserve"> </w:t>
      </w:r>
      <w:proofErr w:type="spellStart"/>
      <w:r w:rsidRPr="003D21BC">
        <w:t>hocalarıma</w:t>
      </w:r>
      <w:proofErr w:type="spellEnd"/>
      <w:r w:rsidRPr="003D21BC">
        <w:t xml:space="preserve"> </w:t>
      </w:r>
      <w:proofErr w:type="spellStart"/>
      <w:r w:rsidRPr="003D21BC">
        <w:t>ve</w:t>
      </w:r>
      <w:proofErr w:type="spellEnd"/>
      <w:r w:rsidRPr="003D21BC">
        <w:t xml:space="preserve"> </w:t>
      </w:r>
      <w:proofErr w:type="spellStart"/>
      <w:r w:rsidRPr="003D21BC">
        <w:t>bu</w:t>
      </w:r>
      <w:proofErr w:type="spellEnd"/>
      <w:r w:rsidRPr="003D21BC">
        <w:t xml:space="preserve"> </w:t>
      </w:r>
      <w:proofErr w:type="spellStart"/>
      <w:r w:rsidRPr="003D21BC">
        <w:t>süreçte</w:t>
      </w:r>
      <w:proofErr w:type="spellEnd"/>
      <w:r w:rsidRPr="003D21BC">
        <w:t xml:space="preserve"> </w:t>
      </w:r>
      <w:proofErr w:type="spellStart"/>
      <w:r w:rsidRPr="003D21BC">
        <w:t>yanımda</w:t>
      </w:r>
      <w:proofErr w:type="spellEnd"/>
      <w:r w:rsidRPr="003D21BC">
        <w:t xml:space="preserve"> </w:t>
      </w:r>
      <w:proofErr w:type="spellStart"/>
      <w:r w:rsidRPr="003D21BC">
        <w:t>olan</w:t>
      </w:r>
      <w:proofErr w:type="spellEnd"/>
      <w:r w:rsidRPr="003D21BC">
        <w:t xml:space="preserve"> </w:t>
      </w:r>
      <w:proofErr w:type="spellStart"/>
      <w:r w:rsidRPr="003D21BC">
        <w:t>arkadaşlarıma</w:t>
      </w:r>
      <w:proofErr w:type="spellEnd"/>
      <w:r w:rsidRPr="003D21BC">
        <w:t xml:space="preserve"> </w:t>
      </w:r>
      <w:proofErr w:type="spellStart"/>
      <w:r w:rsidRPr="003D21BC">
        <w:t>en</w:t>
      </w:r>
      <w:proofErr w:type="spellEnd"/>
      <w:r w:rsidRPr="003D21BC">
        <w:t xml:space="preserve"> </w:t>
      </w:r>
      <w:proofErr w:type="spellStart"/>
      <w:r w:rsidRPr="003D21BC">
        <w:t>içten</w:t>
      </w:r>
      <w:proofErr w:type="spellEnd"/>
      <w:r w:rsidRPr="003D21BC">
        <w:t xml:space="preserve"> </w:t>
      </w:r>
      <w:proofErr w:type="spellStart"/>
      <w:r w:rsidRPr="003D21BC">
        <w:t>teşekkürlerimi</w:t>
      </w:r>
      <w:proofErr w:type="spellEnd"/>
      <w:r w:rsidRPr="003D21BC">
        <w:t xml:space="preserve"> </w:t>
      </w:r>
      <w:proofErr w:type="spellStart"/>
      <w:r w:rsidRPr="003D21BC">
        <w:t>sunarım</w:t>
      </w:r>
      <w:proofErr w:type="spellEnd"/>
      <w:r w:rsidRPr="003D21BC">
        <w:t>.</w:t>
      </w:r>
    </w:p>
    <w:p w14:paraId="1A23549A" w14:textId="77777777" w:rsidR="003D21BC" w:rsidRDefault="003D21BC" w:rsidP="003D21BC">
      <w:pPr>
        <w:spacing w:after="0" w:line="360" w:lineRule="auto"/>
        <w:ind w:firstLine="706"/>
      </w:pPr>
    </w:p>
    <w:p w14:paraId="0FD1441B" w14:textId="77777777" w:rsidR="003D21BC" w:rsidRDefault="003D21BC" w:rsidP="003D21BC">
      <w:pPr>
        <w:spacing w:after="0" w:line="360" w:lineRule="auto"/>
        <w:ind w:firstLine="706"/>
      </w:pPr>
    </w:p>
    <w:p w14:paraId="693174AD" w14:textId="11D2049B" w:rsidR="003D21BC" w:rsidRPr="003D21BC" w:rsidRDefault="003D21BC" w:rsidP="003D21BC">
      <w:pPr>
        <w:spacing w:after="0" w:line="360" w:lineRule="auto"/>
        <w:rPr>
          <w:lang w:val="tr-TR"/>
        </w:rPr>
      </w:pPr>
      <w:r w:rsidRPr="003D21BC">
        <w:rPr>
          <w:b/>
          <w:bCs/>
          <w:lang w:val="tr-TR"/>
        </w:rPr>
        <w:t>Muzaffer Enes Bulat</w:t>
      </w:r>
      <w:r w:rsidRPr="003D21BC">
        <w:rPr>
          <w:lang w:val="tr-TR"/>
        </w:rPr>
        <w:br/>
        <w:t>Manisa – 2025</w:t>
      </w:r>
    </w:p>
    <w:p w14:paraId="6E8EB8EB" w14:textId="77777777" w:rsidR="003D21BC" w:rsidRDefault="003D21BC">
      <w:pPr>
        <w:spacing w:after="0" w:line="360" w:lineRule="auto"/>
        <w:ind w:firstLine="706"/>
      </w:pPr>
    </w:p>
    <w:p w14:paraId="35207049" w14:textId="77777777" w:rsidR="003D21BC" w:rsidRDefault="003D21BC">
      <w:pPr>
        <w:spacing w:after="0" w:line="360" w:lineRule="auto"/>
        <w:ind w:firstLine="706"/>
      </w:pPr>
    </w:p>
    <w:p w14:paraId="30C990CA" w14:textId="77777777" w:rsidR="003D21BC" w:rsidRDefault="003D21BC">
      <w:pPr>
        <w:spacing w:after="0" w:line="360" w:lineRule="auto"/>
        <w:ind w:firstLine="706"/>
      </w:pPr>
    </w:p>
    <w:p w14:paraId="6BD5076E" w14:textId="77777777" w:rsidR="003D21BC" w:rsidRDefault="003D21BC">
      <w:pPr>
        <w:spacing w:after="0" w:line="360" w:lineRule="auto"/>
        <w:ind w:firstLine="706"/>
      </w:pPr>
    </w:p>
    <w:p w14:paraId="7E70AA12" w14:textId="77777777" w:rsidR="003D21BC" w:rsidRDefault="003D21BC">
      <w:pPr>
        <w:spacing w:after="0" w:line="360" w:lineRule="auto"/>
        <w:ind w:firstLine="706"/>
      </w:pPr>
    </w:p>
    <w:p w14:paraId="0D9C9638" w14:textId="77777777" w:rsidR="003D21BC" w:rsidRDefault="003D21BC">
      <w:pPr>
        <w:spacing w:after="0" w:line="360" w:lineRule="auto"/>
        <w:ind w:firstLine="706"/>
      </w:pPr>
    </w:p>
    <w:p w14:paraId="4AA9EB89" w14:textId="77777777" w:rsidR="003D21BC" w:rsidRDefault="003D21BC">
      <w:pPr>
        <w:spacing w:after="0" w:line="360" w:lineRule="auto"/>
        <w:ind w:firstLine="706"/>
      </w:pPr>
    </w:p>
    <w:p w14:paraId="50E959F9" w14:textId="77777777" w:rsidR="003D21BC" w:rsidRDefault="003D21BC">
      <w:pPr>
        <w:spacing w:after="0" w:line="360" w:lineRule="auto"/>
        <w:ind w:firstLine="706"/>
      </w:pPr>
    </w:p>
    <w:p w14:paraId="255C428E" w14:textId="77777777" w:rsidR="003D21BC" w:rsidRDefault="003D21BC">
      <w:pPr>
        <w:spacing w:after="0" w:line="360" w:lineRule="auto"/>
        <w:ind w:firstLine="706"/>
      </w:pPr>
    </w:p>
    <w:p w14:paraId="373CBA26" w14:textId="77777777" w:rsidR="003D21BC" w:rsidRDefault="003D21BC">
      <w:pPr>
        <w:spacing w:after="0" w:line="360" w:lineRule="auto"/>
        <w:ind w:firstLine="706"/>
      </w:pPr>
    </w:p>
    <w:p w14:paraId="2CBA86A6" w14:textId="77777777" w:rsidR="003D21BC" w:rsidRDefault="003D21BC">
      <w:pPr>
        <w:spacing w:after="0" w:line="360" w:lineRule="auto"/>
        <w:ind w:firstLine="706"/>
      </w:pPr>
    </w:p>
    <w:p w14:paraId="5B3D8DB8" w14:textId="77777777" w:rsidR="003D21BC" w:rsidRDefault="003D21BC">
      <w:pPr>
        <w:spacing w:after="0" w:line="360" w:lineRule="auto"/>
        <w:ind w:firstLine="706"/>
      </w:pPr>
    </w:p>
    <w:p w14:paraId="446CCCA7" w14:textId="77777777" w:rsidR="003D21BC" w:rsidRDefault="003D21BC">
      <w:pPr>
        <w:spacing w:after="0" w:line="360" w:lineRule="auto"/>
        <w:ind w:firstLine="706"/>
      </w:pPr>
    </w:p>
    <w:p w14:paraId="59CB7AA3" w14:textId="77777777" w:rsidR="003D21BC" w:rsidRDefault="003D21BC">
      <w:pPr>
        <w:spacing w:after="0" w:line="360" w:lineRule="auto"/>
        <w:ind w:firstLine="706"/>
      </w:pPr>
    </w:p>
    <w:p w14:paraId="3F1E0996" w14:textId="77777777" w:rsidR="003D21BC" w:rsidRDefault="003D21BC">
      <w:pPr>
        <w:spacing w:after="0" w:line="360" w:lineRule="auto"/>
        <w:ind w:firstLine="706"/>
      </w:pPr>
    </w:p>
    <w:p w14:paraId="28871935" w14:textId="77777777" w:rsidR="003D21BC" w:rsidRDefault="003D21BC">
      <w:pPr>
        <w:spacing w:after="0" w:line="360" w:lineRule="auto"/>
        <w:ind w:firstLine="706"/>
      </w:pPr>
    </w:p>
    <w:p w14:paraId="3AD27239" w14:textId="77777777" w:rsidR="003D21BC" w:rsidRDefault="003D21BC">
      <w:pPr>
        <w:spacing w:after="0" w:line="360" w:lineRule="auto"/>
        <w:ind w:firstLine="706"/>
      </w:pPr>
    </w:p>
    <w:p w14:paraId="3A91DD9E" w14:textId="77777777" w:rsidR="003D21BC" w:rsidRDefault="003D21BC">
      <w:pPr>
        <w:spacing w:after="0" w:line="360" w:lineRule="auto"/>
        <w:ind w:firstLine="706"/>
      </w:pPr>
    </w:p>
    <w:p w14:paraId="728A8C09" w14:textId="77777777" w:rsidR="003D21BC" w:rsidRDefault="003D21BC">
      <w:pPr>
        <w:spacing w:after="0" w:line="360" w:lineRule="auto"/>
        <w:ind w:firstLine="706"/>
      </w:pPr>
    </w:p>
    <w:p w14:paraId="5D961B64" w14:textId="77777777" w:rsidR="00B07383" w:rsidRDefault="00B07383" w:rsidP="00D924E6">
      <w:pPr>
        <w:spacing w:after="0" w:line="360" w:lineRule="auto"/>
      </w:pPr>
    </w:p>
    <w:p w14:paraId="3FC9718E" w14:textId="77777777" w:rsidR="003638EA" w:rsidRDefault="00000000" w:rsidP="00D924E6">
      <w:pPr>
        <w:pStyle w:val="Balk1"/>
      </w:pPr>
      <w:bookmarkStart w:id="3" w:name="_Toc201689064"/>
      <w:r>
        <w:lastRenderedPageBreak/>
        <w:t>ÖZET</w:t>
      </w:r>
      <w:bookmarkEnd w:id="3"/>
    </w:p>
    <w:p w14:paraId="2E161BB2" w14:textId="77777777" w:rsidR="003638EA" w:rsidRDefault="003638EA">
      <w:pPr>
        <w:spacing w:line="360" w:lineRule="auto"/>
        <w:ind w:firstLine="706"/>
      </w:pPr>
    </w:p>
    <w:p w14:paraId="21313D9A" w14:textId="77777777" w:rsidR="003638EA" w:rsidRDefault="00000000">
      <w:pPr>
        <w:spacing w:after="0" w:line="360" w:lineRule="auto"/>
        <w:ind w:firstLine="706"/>
      </w:pPr>
      <w:r>
        <w:t xml:space="preserve">Bu çalışmada, kullanıcıların bilgisayarlarıyla yalnızca sesli komutlar aracılığıyla etkileşime geçebilmelerini sağlayan bir yapay zeka destekli sistem geliştirilmiştir. Sistem, geleneksel "speech-to-text" yerine doğrudan ses komutu tanıma yaklaşımını benimsemektedir. MFCC öznitelikleri çıkarılan ses verileri, Random Forest sınıflandırıcı ile analiz edilerek komut tahmini yapılmakta, tahmin sonucuna göre sistem eylemleri gerçekleştirilmektedir. Bu </w:t>
      </w:r>
      <w:proofErr w:type="spellStart"/>
      <w:r>
        <w:t>sistem</w:t>
      </w:r>
      <w:proofErr w:type="spellEnd"/>
      <w:r>
        <w:t xml:space="preserve">, </w:t>
      </w:r>
      <w:proofErr w:type="spellStart"/>
      <w:r>
        <w:t>yazıya</w:t>
      </w:r>
      <w:proofErr w:type="spellEnd"/>
      <w:r>
        <w:t xml:space="preserve"> </w:t>
      </w:r>
      <w:proofErr w:type="spellStart"/>
      <w:r>
        <w:t>dökmeden</w:t>
      </w:r>
      <w:proofErr w:type="spellEnd"/>
      <w:r>
        <w:t xml:space="preserve"> </w:t>
      </w:r>
      <w:proofErr w:type="spellStart"/>
      <w:r>
        <w:t>doğrudan</w:t>
      </w:r>
      <w:proofErr w:type="spellEnd"/>
      <w:r>
        <w:t xml:space="preserve"> </w:t>
      </w:r>
      <w:proofErr w:type="spellStart"/>
      <w:r>
        <w:t>komut</w:t>
      </w:r>
      <w:proofErr w:type="spellEnd"/>
      <w:r>
        <w:t xml:space="preserve"> </w:t>
      </w:r>
      <w:proofErr w:type="spellStart"/>
      <w:r>
        <w:t>anlamı</w:t>
      </w:r>
      <w:proofErr w:type="spellEnd"/>
      <w:r>
        <w:t xml:space="preserve"> </w:t>
      </w:r>
      <w:proofErr w:type="spellStart"/>
      <w:r>
        <w:t>çıkarımı</w:t>
      </w:r>
      <w:proofErr w:type="spellEnd"/>
      <w:r>
        <w:t xml:space="preserve"> </w:t>
      </w:r>
      <w:proofErr w:type="spellStart"/>
      <w:r>
        <w:t>ile</w:t>
      </w:r>
      <w:proofErr w:type="spellEnd"/>
      <w:r>
        <w:t xml:space="preserve"> </w:t>
      </w:r>
      <w:proofErr w:type="spellStart"/>
      <w:r>
        <w:t>erişilebilirlik</w:t>
      </w:r>
      <w:proofErr w:type="spellEnd"/>
      <w:r>
        <w:t xml:space="preserve"> </w:t>
      </w:r>
      <w:proofErr w:type="spellStart"/>
      <w:r>
        <w:t>ve</w:t>
      </w:r>
      <w:proofErr w:type="spellEnd"/>
      <w:r>
        <w:t xml:space="preserve"> </w:t>
      </w:r>
      <w:proofErr w:type="spellStart"/>
      <w:r>
        <w:t>kullanım</w:t>
      </w:r>
      <w:proofErr w:type="spellEnd"/>
      <w:r>
        <w:t xml:space="preserve"> </w:t>
      </w:r>
      <w:proofErr w:type="spellStart"/>
      <w:r>
        <w:t>kolaylığı</w:t>
      </w:r>
      <w:proofErr w:type="spellEnd"/>
      <w:r>
        <w:t xml:space="preserve"> </w:t>
      </w:r>
      <w:proofErr w:type="spellStart"/>
      <w:r>
        <w:t>sağlamayı</w:t>
      </w:r>
      <w:proofErr w:type="spellEnd"/>
      <w:r>
        <w:t xml:space="preserve"> </w:t>
      </w:r>
      <w:proofErr w:type="spellStart"/>
      <w:r>
        <w:t>hedeflemektedir</w:t>
      </w:r>
      <w:proofErr w:type="spellEnd"/>
      <w:r>
        <w:t>.</w:t>
      </w:r>
    </w:p>
    <w:p w14:paraId="0B5EAA86" w14:textId="77777777" w:rsidR="00B07383" w:rsidRDefault="00B07383">
      <w:pPr>
        <w:spacing w:after="0" w:line="360" w:lineRule="auto"/>
        <w:ind w:firstLine="706"/>
      </w:pPr>
    </w:p>
    <w:p w14:paraId="791510C9" w14:textId="77777777" w:rsidR="003638EA" w:rsidRDefault="00000000">
      <w:pPr>
        <w:spacing w:after="0" w:line="360" w:lineRule="auto"/>
        <w:ind w:firstLine="706"/>
      </w:pPr>
      <w:r>
        <w:t xml:space="preserve">Anahtar Kelimeler: Sesli komut, yapay zeka, Random Forest, MFCC, PyQt5, </w:t>
      </w:r>
      <w:proofErr w:type="spellStart"/>
      <w:r>
        <w:t>ses</w:t>
      </w:r>
      <w:proofErr w:type="spellEnd"/>
      <w:r>
        <w:t xml:space="preserve"> tanıma</w:t>
      </w:r>
    </w:p>
    <w:p w14:paraId="4B5F0D03" w14:textId="77777777" w:rsidR="003D21BC" w:rsidRDefault="003D21BC">
      <w:pPr>
        <w:spacing w:after="0" w:line="360" w:lineRule="auto"/>
        <w:ind w:firstLine="706"/>
      </w:pPr>
    </w:p>
    <w:p w14:paraId="774D78B2" w14:textId="77777777" w:rsidR="003D21BC" w:rsidRDefault="003D21BC">
      <w:pPr>
        <w:spacing w:after="0" w:line="360" w:lineRule="auto"/>
        <w:ind w:firstLine="706"/>
      </w:pPr>
    </w:p>
    <w:p w14:paraId="41A1C95C" w14:textId="77777777" w:rsidR="003D21BC" w:rsidRDefault="003D21BC">
      <w:pPr>
        <w:spacing w:after="0" w:line="360" w:lineRule="auto"/>
        <w:ind w:firstLine="706"/>
      </w:pPr>
    </w:p>
    <w:p w14:paraId="5A2DCF51" w14:textId="77777777" w:rsidR="003D21BC" w:rsidRDefault="003D21BC">
      <w:pPr>
        <w:spacing w:after="0" w:line="360" w:lineRule="auto"/>
        <w:ind w:firstLine="706"/>
      </w:pPr>
    </w:p>
    <w:p w14:paraId="3E23BD18" w14:textId="77777777" w:rsidR="003D21BC" w:rsidRDefault="003D21BC">
      <w:pPr>
        <w:spacing w:after="0" w:line="360" w:lineRule="auto"/>
        <w:ind w:firstLine="706"/>
      </w:pPr>
    </w:p>
    <w:p w14:paraId="0F136079" w14:textId="77777777" w:rsidR="003D21BC" w:rsidRDefault="003D21BC">
      <w:pPr>
        <w:spacing w:after="0" w:line="360" w:lineRule="auto"/>
        <w:ind w:firstLine="706"/>
      </w:pPr>
    </w:p>
    <w:p w14:paraId="4BF14169" w14:textId="77777777" w:rsidR="003D21BC" w:rsidRDefault="003D21BC">
      <w:pPr>
        <w:spacing w:after="0" w:line="360" w:lineRule="auto"/>
        <w:ind w:firstLine="706"/>
      </w:pPr>
    </w:p>
    <w:p w14:paraId="70DC2B0B" w14:textId="77777777" w:rsidR="003D21BC" w:rsidRDefault="003D21BC">
      <w:pPr>
        <w:spacing w:after="0" w:line="360" w:lineRule="auto"/>
        <w:ind w:firstLine="706"/>
      </w:pPr>
    </w:p>
    <w:p w14:paraId="553B05C4" w14:textId="77777777" w:rsidR="003D21BC" w:rsidRDefault="003D21BC">
      <w:pPr>
        <w:spacing w:after="0" w:line="360" w:lineRule="auto"/>
        <w:ind w:firstLine="706"/>
      </w:pPr>
    </w:p>
    <w:p w14:paraId="79921AC2" w14:textId="77777777" w:rsidR="003D21BC" w:rsidRDefault="003D21BC">
      <w:pPr>
        <w:spacing w:after="0" w:line="360" w:lineRule="auto"/>
        <w:ind w:firstLine="706"/>
      </w:pPr>
    </w:p>
    <w:p w14:paraId="6B12E646" w14:textId="77777777" w:rsidR="003D21BC" w:rsidRDefault="003D21BC">
      <w:pPr>
        <w:spacing w:after="0" w:line="360" w:lineRule="auto"/>
        <w:ind w:firstLine="706"/>
      </w:pPr>
    </w:p>
    <w:p w14:paraId="0D1FABC7" w14:textId="77777777" w:rsidR="003D21BC" w:rsidRDefault="003D21BC">
      <w:pPr>
        <w:spacing w:after="0" w:line="360" w:lineRule="auto"/>
        <w:ind w:firstLine="706"/>
      </w:pPr>
    </w:p>
    <w:p w14:paraId="0D0C9007" w14:textId="77777777" w:rsidR="003D21BC" w:rsidRDefault="003D21BC">
      <w:pPr>
        <w:spacing w:after="0" w:line="360" w:lineRule="auto"/>
        <w:ind w:firstLine="706"/>
      </w:pPr>
    </w:p>
    <w:p w14:paraId="6E82C3F1" w14:textId="77777777" w:rsidR="003D21BC" w:rsidRDefault="003D21BC">
      <w:pPr>
        <w:spacing w:after="0" w:line="360" w:lineRule="auto"/>
        <w:ind w:firstLine="706"/>
      </w:pPr>
    </w:p>
    <w:p w14:paraId="121C8000" w14:textId="77777777" w:rsidR="003D21BC" w:rsidRDefault="003D21BC">
      <w:pPr>
        <w:spacing w:after="0" w:line="360" w:lineRule="auto"/>
        <w:ind w:firstLine="706"/>
      </w:pPr>
    </w:p>
    <w:p w14:paraId="21DC67DC" w14:textId="77777777" w:rsidR="003D21BC" w:rsidRDefault="003D21BC">
      <w:pPr>
        <w:spacing w:after="0" w:line="360" w:lineRule="auto"/>
        <w:ind w:firstLine="706"/>
      </w:pPr>
    </w:p>
    <w:p w14:paraId="12B05232" w14:textId="77777777" w:rsidR="003D21BC" w:rsidRDefault="003D21BC">
      <w:pPr>
        <w:spacing w:after="0" w:line="360" w:lineRule="auto"/>
        <w:ind w:firstLine="706"/>
      </w:pPr>
    </w:p>
    <w:p w14:paraId="7950E203" w14:textId="77777777" w:rsidR="003D21BC" w:rsidRDefault="003D21BC">
      <w:pPr>
        <w:spacing w:after="0" w:line="360" w:lineRule="auto"/>
        <w:ind w:firstLine="706"/>
      </w:pPr>
    </w:p>
    <w:p w14:paraId="3831F90A" w14:textId="77777777" w:rsidR="003638EA" w:rsidRDefault="003638EA">
      <w:pPr>
        <w:spacing w:after="0" w:line="360" w:lineRule="auto"/>
        <w:ind w:firstLine="706"/>
      </w:pPr>
    </w:p>
    <w:p w14:paraId="702BBE96" w14:textId="77777777" w:rsidR="003638EA" w:rsidRDefault="00000000" w:rsidP="00D924E6">
      <w:pPr>
        <w:pStyle w:val="Balk1"/>
      </w:pPr>
      <w:bookmarkStart w:id="4" w:name="_Toc201689065"/>
      <w:r>
        <w:lastRenderedPageBreak/>
        <w:t>ABSTRACT</w:t>
      </w:r>
      <w:bookmarkEnd w:id="4"/>
    </w:p>
    <w:p w14:paraId="593B650B" w14:textId="77777777" w:rsidR="003638EA" w:rsidRDefault="003638EA">
      <w:pPr>
        <w:spacing w:line="360" w:lineRule="auto"/>
        <w:ind w:firstLine="706"/>
      </w:pPr>
    </w:p>
    <w:p w14:paraId="56A04E35" w14:textId="77777777" w:rsidR="003638EA" w:rsidRDefault="00000000">
      <w:pPr>
        <w:spacing w:after="0" w:line="360" w:lineRule="auto"/>
        <w:ind w:firstLine="706"/>
      </w:pPr>
      <w:r>
        <w:t>In this study, an artificial intelligence-assisted system is developed to allow users to interact with their computers using only voice commands. The system adopts a direct command recognition approach instead of the conventional "speech-to-text" method. Extracted MFCC features from the audio input are analyzed using the Random Forest classifier, and system actions are executed based on prediction results. This system aims to improve accessibility and ease of use by deriving direct meaning from voice commands without transcription.</w:t>
      </w:r>
    </w:p>
    <w:p w14:paraId="7C2D3EEE" w14:textId="77777777" w:rsidR="00B07383" w:rsidRDefault="00B07383">
      <w:pPr>
        <w:spacing w:after="0" w:line="360" w:lineRule="auto"/>
        <w:ind w:firstLine="706"/>
      </w:pPr>
    </w:p>
    <w:p w14:paraId="5EE520B7" w14:textId="77777777" w:rsidR="003638EA" w:rsidRDefault="00000000">
      <w:pPr>
        <w:spacing w:after="0" w:line="360" w:lineRule="auto"/>
        <w:ind w:firstLine="706"/>
      </w:pPr>
      <w:r>
        <w:t>Keywords: Voice command, artificial intelligence, Random Forest, MFCC, PyQt5, speech recognition</w:t>
      </w:r>
    </w:p>
    <w:p w14:paraId="1725080A" w14:textId="77777777" w:rsidR="003638EA" w:rsidRDefault="003638EA">
      <w:pPr>
        <w:spacing w:after="0" w:line="360" w:lineRule="auto"/>
        <w:ind w:firstLine="706"/>
      </w:pPr>
    </w:p>
    <w:p w14:paraId="1CDEB9B5" w14:textId="77777777" w:rsidR="00781505" w:rsidRDefault="00781505">
      <w:pPr>
        <w:spacing w:after="0" w:line="360" w:lineRule="auto"/>
        <w:ind w:firstLine="706"/>
      </w:pPr>
    </w:p>
    <w:p w14:paraId="01CC7730" w14:textId="77777777" w:rsidR="00781505" w:rsidRDefault="00781505">
      <w:pPr>
        <w:spacing w:after="0" w:line="360" w:lineRule="auto"/>
        <w:ind w:firstLine="706"/>
      </w:pPr>
    </w:p>
    <w:p w14:paraId="0BDCC33A" w14:textId="77777777" w:rsidR="00781505" w:rsidRDefault="00781505">
      <w:pPr>
        <w:spacing w:after="0" w:line="360" w:lineRule="auto"/>
        <w:ind w:firstLine="706"/>
      </w:pPr>
    </w:p>
    <w:p w14:paraId="6B301751" w14:textId="77777777" w:rsidR="00781505" w:rsidRDefault="00781505">
      <w:pPr>
        <w:spacing w:after="0" w:line="360" w:lineRule="auto"/>
        <w:ind w:firstLine="706"/>
      </w:pPr>
    </w:p>
    <w:p w14:paraId="00B17E30" w14:textId="77777777" w:rsidR="00781505" w:rsidRDefault="00781505">
      <w:pPr>
        <w:spacing w:after="0" w:line="360" w:lineRule="auto"/>
        <w:ind w:firstLine="706"/>
      </w:pPr>
    </w:p>
    <w:p w14:paraId="7D477D4E" w14:textId="77777777" w:rsidR="00781505" w:rsidRDefault="00781505">
      <w:pPr>
        <w:spacing w:after="0" w:line="360" w:lineRule="auto"/>
        <w:ind w:firstLine="706"/>
      </w:pPr>
    </w:p>
    <w:p w14:paraId="027F728C" w14:textId="77777777" w:rsidR="003D21BC" w:rsidRDefault="003D21BC">
      <w:pPr>
        <w:spacing w:after="0" w:line="360" w:lineRule="auto"/>
        <w:ind w:firstLine="706"/>
      </w:pPr>
    </w:p>
    <w:p w14:paraId="11B2096D" w14:textId="77777777" w:rsidR="003D21BC" w:rsidRDefault="003D21BC">
      <w:pPr>
        <w:spacing w:after="0" w:line="360" w:lineRule="auto"/>
        <w:ind w:firstLine="706"/>
      </w:pPr>
    </w:p>
    <w:p w14:paraId="5453D30D" w14:textId="77777777" w:rsidR="003D21BC" w:rsidRDefault="003D21BC">
      <w:pPr>
        <w:spacing w:after="0" w:line="360" w:lineRule="auto"/>
        <w:ind w:firstLine="706"/>
      </w:pPr>
    </w:p>
    <w:p w14:paraId="286AA117" w14:textId="77777777" w:rsidR="003D21BC" w:rsidRDefault="003D21BC">
      <w:pPr>
        <w:spacing w:after="0" w:line="360" w:lineRule="auto"/>
        <w:ind w:firstLine="706"/>
      </w:pPr>
    </w:p>
    <w:p w14:paraId="69B8D011" w14:textId="77777777" w:rsidR="003D21BC" w:rsidRDefault="003D21BC">
      <w:pPr>
        <w:spacing w:after="0" w:line="360" w:lineRule="auto"/>
        <w:ind w:firstLine="706"/>
      </w:pPr>
    </w:p>
    <w:p w14:paraId="5D88BCB5" w14:textId="77777777" w:rsidR="003D21BC" w:rsidRDefault="003D21BC">
      <w:pPr>
        <w:spacing w:after="0" w:line="360" w:lineRule="auto"/>
        <w:ind w:firstLine="706"/>
      </w:pPr>
    </w:p>
    <w:p w14:paraId="12AEFCE3" w14:textId="77777777" w:rsidR="003D21BC" w:rsidRDefault="003D21BC">
      <w:pPr>
        <w:spacing w:after="0" w:line="360" w:lineRule="auto"/>
        <w:ind w:firstLine="706"/>
      </w:pPr>
    </w:p>
    <w:p w14:paraId="4D3E5E22" w14:textId="77777777" w:rsidR="003D21BC" w:rsidRDefault="003D21BC">
      <w:pPr>
        <w:spacing w:after="0" w:line="360" w:lineRule="auto"/>
        <w:ind w:firstLine="706"/>
      </w:pPr>
    </w:p>
    <w:p w14:paraId="6C16F62A" w14:textId="77777777" w:rsidR="003D21BC" w:rsidRDefault="003D21BC">
      <w:pPr>
        <w:spacing w:after="0" w:line="360" w:lineRule="auto"/>
        <w:ind w:firstLine="706"/>
      </w:pPr>
    </w:p>
    <w:p w14:paraId="25309BEF" w14:textId="77777777" w:rsidR="003D21BC" w:rsidRDefault="003D21BC">
      <w:pPr>
        <w:spacing w:after="0" w:line="360" w:lineRule="auto"/>
        <w:ind w:firstLine="706"/>
      </w:pPr>
    </w:p>
    <w:p w14:paraId="70450EEB" w14:textId="77777777" w:rsidR="002479E6" w:rsidRDefault="002479E6" w:rsidP="002479E6">
      <w:pPr>
        <w:spacing w:after="0" w:line="360" w:lineRule="auto"/>
      </w:pPr>
    </w:p>
    <w:p w14:paraId="37A6586B" w14:textId="0CDEFD11" w:rsidR="00741267" w:rsidRDefault="00741267" w:rsidP="00D924E6">
      <w:pPr>
        <w:pStyle w:val="Balk1"/>
        <w:numPr>
          <w:ilvl w:val="0"/>
          <w:numId w:val="20"/>
        </w:numPr>
        <w:rPr>
          <w:lang w:val="tr-TR"/>
        </w:rPr>
      </w:pPr>
      <w:bookmarkStart w:id="5" w:name="_Toc201689066"/>
      <w:r w:rsidRPr="00741267">
        <w:rPr>
          <w:lang w:val="tr-TR"/>
        </w:rPr>
        <w:lastRenderedPageBreak/>
        <w:t>GİRİŞ</w:t>
      </w:r>
      <w:bookmarkEnd w:id="5"/>
    </w:p>
    <w:p w14:paraId="36E1BB66" w14:textId="77777777" w:rsidR="00D924E6" w:rsidRPr="00D924E6" w:rsidRDefault="00D924E6" w:rsidP="00D924E6">
      <w:pPr>
        <w:rPr>
          <w:lang w:val="tr-TR"/>
        </w:rPr>
      </w:pPr>
    </w:p>
    <w:p w14:paraId="039AC968" w14:textId="77777777" w:rsidR="00741267" w:rsidRDefault="00741267" w:rsidP="00741267">
      <w:pPr>
        <w:spacing w:after="0" w:line="360" w:lineRule="auto"/>
        <w:ind w:firstLine="706"/>
        <w:rPr>
          <w:lang w:val="tr-TR"/>
        </w:rPr>
      </w:pPr>
      <w:r w:rsidRPr="00741267">
        <w:rPr>
          <w:lang w:val="tr-TR"/>
        </w:rPr>
        <w:t xml:space="preserve">Günümüzde kullanıcı deneyimi, teknolojik sistemlerin başarısını belirleyen en kritik unsurlardan biri haline gelmiştir. Özellikle klavye ve fareye ihtiyaç duymadan, yalnızca sesli komutlarla bilgisayar ile etkileşime </w:t>
      </w:r>
      <w:proofErr w:type="gramStart"/>
      <w:r w:rsidRPr="00741267">
        <w:rPr>
          <w:lang w:val="tr-TR"/>
        </w:rPr>
        <w:t>geçmek;</w:t>
      </w:r>
      <w:proofErr w:type="gramEnd"/>
      <w:r w:rsidRPr="00741267">
        <w:rPr>
          <w:lang w:val="tr-TR"/>
        </w:rPr>
        <w:t xml:space="preserve"> hem ergonomi hem de erişilebilirlik açısından önemli avantajlar sunmaktadır. Bu bağlamda, sesli komut sistemleri yalnızca engelli bireyler için değil, tüm kullanıcılar için daha doğal bir iletişim aracı hâline gelmektedir.</w:t>
      </w:r>
    </w:p>
    <w:p w14:paraId="53AF3F21" w14:textId="77777777" w:rsidR="00D924E6" w:rsidRPr="00741267" w:rsidRDefault="00D924E6" w:rsidP="00741267">
      <w:pPr>
        <w:spacing w:after="0" w:line="360" w:lineRule="auto"/>
        <w:ind w:firstLine="706"/>
        <w:rPr>
          <w:lang w:val="tr-TR"/>
        </w:rPr>
      </w:pPr>
    </w:p>
    <w:p w14:paraId="2D5C3B9E" w14:textId="65B8E740" w:rsidR="00D924E6" w:rsidRDefault="00741267" w:rsidP="00D924E6">
      <w:pPr>
        <w:spacing w:after="0" w:line="360" w:lineRule="auto"/>
        <w:ind w:firstLine="706"/>
        <w:rPr>
          <w:lang w:val="tr-TR"/>
        </w:rPr>
      </w:pPr>
      <w:r w:rsidRPr="00741267">
        <w:rPr>
          <w:lang w:val="tr-TR"/>
        </w:rPr>
        <w:t>Mevcut sistemlerde genellikle sesli komutlar yazıya çevrildikten sonra işlenmektedir. Ancak bu yöntem hem işlem süresini uzatmakta hem de doğal olmayan etkileşimler doğurmaktadır. Bu çalışmada amaç, doğrudan ses sinyali üzerinden anlam çıkararak komutları yorumlayabilen ve uygulayabilen bir sistem geliştirmektir. Geliştirilen sistem, herhangi bir yazıya dökme süreci olmadan sesli komutları tanımlayacak; MFCC (</w:t>
      </w:r>
      <w:proofErr w:type="spellStart"/>
      <w:r w:rsidRPr="00741267">
        <w:rPr>
          <w:lang w:val="tr-TR"/>
        </w:rPr>
        <w:t>Mel</w:t>
      </w:r>
      <w:proofErr w:type="spellEnd"/>
      <w:r w:rsidRPr="00741267">
        <w:rPr>
          <w:lang w:val="tr-TR"/>
        </w:rPr>
        <w:t xml:space="preserve"> Frekans </w:t>
      </w:r>
      <w:proofErr w:type="spellStart"/>
      <w:r w:rsidRPr="00741267">
        <w:rPr>
          <w:lang w:val="tr-TR"/>
        </w:rPr>
        <w:t>Kepstrum</w:t>
      </w:r>
      <w:proofErr w:type="spellEnd"/>
      <w:r w:rsidRPr="00741267">
        <w:rPr>
          <w:lang w:val="tr-TR"/>
        </w:rPr>
        <w:t xml:space="preserve"> Katsayıları) özellik çıkarımı ve </w:t>
      </w:r>
      <w:proofErr w:type="spellStart"/>
      <w:r w:rsidRPr="00741267">
        <w:rPr>
          <w:lang w:val="tr-TR"/>
        </w:rPr>
        <w:t>Random</w:t>
      </w:r>
      <w:proofErr w:type="spellEnd"/>
      <w:r w:rsidRPr="00741267">
        <w:rPr>
          <w:lang w:val="tr-TR"/>
        </w:rPr>
        <w:t xml:space="preserve"> </w:t>
      </w:r>
      <w:proofErr w:type="spellStart"/>
      <w:r w:rsidRPr="00741267">
        <w:rPr>
          <w:lang w:val="tr-TR"/>
        </w:rPr>
        <w:t>Forest</w:t>
      </w:r>
      <w:proofErr w:type="spellEnd"/>
      <w:r w:rsidRPr="00741267">
        <w:rPr>
          <w:lang w:val="tr-TR"/>
        </w:rPr>
        <w:t xml:space="preserve"> algoritması ile sınıflandırma gerçekleştirecektir.</w:t>
      </w:r>
    </w:p>
    <w:p w14:paraId="059DD784" w14:textId="77777777" w:rsidR="00D924E6" w:rsidRPr="00741267" w:rsidRDefault="00D924E6" w:rsidP="00D924E6">
      <w:pPr>
        <w:spacing w:after="0" w:line="360" w:lineRule="auto"/>
        <w:ind w:firstLine="706"/>
        <w:rPr>
          <w:lang w:val="tr-TR"/>
        </w:rPr>
      </w:pPr>
    </w:p>
    <w:p w14:paraId="38231708" w14:textId="77777777" w:rsidR="00741267" w:rsidRPr="00741267" w:rsidRDefault="00741267" w:rsidP="00741267">
      <w:pPr>
        <w:spacing w:after="0" w:line="360" w:lineRule="auto"/>
        <w:ind w:firstLine="706"/>
        <w:rPr>
          <w:lang w:val="tr-TR"/>
        </w:rPr>
      </w:pPr>
      <w:r w:rsidRPr="00741267">
        <w:rPr>
          <w:lang w:val="tr-TR"/>
        </w:rPr>
        <w:t xml:space="preserve">Bu tez çalışmasının temel amacı, yazıya dökme adımına ihtiyaç duymadan, sesli komutları doğrudan işleyebilen yapay zekâ destekli bir bilgisayar kontrol sistemi geliştirmektir. Geliştirilen sistemde, ses verileri MFCC yöntemiyle özniteliklere dönüştürülmekte ve </w:t>
      </w:r>
      <w:proofErr w:type="spellStart"/>
      <w:r w:rsidRPr="00741267">
        <w:rPr>
          <w:lang w:val="tr-TR"/>
        </w:rPr>
        <w:t>Random</w:t>
      </w:r>
      <w:proofErr w:type="spellEnd"/>
      <w:r w:rsidRPr="00741267">
        <w:rPr>
          <w:lang w:val="tr-TR"/>
        </w:rPr>
        <w:t xml:space="preserve"> </w:t>
      </w:r>
      <w:proofErr w:type="spellStart"/>
      <w:r w:rsidRPr="00741267">
        <w:rPr>
          <w:lang w:val="tr-TR"/>
        </w:rPr>
        <w:t>Forest</w:t>
      </w:r>
      <w:proofErr w:type="spellEnd"/>
      <w:r w:rsidRPr="00741267">
        <w:rPr>
          <w:lang w:val="tr-TR"/>
        </w:rPr>
        <w:t xml:space="preserve"> algoritması ile sınıflandırılmaktadır. Kullanıcıdan alınan sesli komutlara karşılık olarak bilgisayar, PyQt5 tabanlı arayüz üzerinden doğrudan işlem gerçekleştirebilmekte, bu da sistemin hem kullanıcı dostu hem de hızlı tepki veren bir yapıda olmasını sağlamaktadır. Bu yönüyle çalışma, sesli komut sistemlerinin erişilebilirliğini artırmayı ve klasik etkileşim yöntemlerine alternatif bir çözüm sunmayı hedeflemektedir. Ayrıca sistemin doğal dil işleme (LLM), web araması, komut günlüğü, kullanıcı sesi doğrulama, güvenlik kontrolleri ve sohbet modu gibi gelişmiş yetenekleriyle yapay zekâ destekli bir asistan olarak genişletilebilirliği de hedeflenmiştir.</w:t>
      </w:r>
    </w:p>
    <w:p w14:paraId="72E57E92" w14:textId="77777777" w:rsidR="00741267" w:rsidRDefault="00741267" w:rsidP="00741267">
      <w:pPr>
        <w:spacing w:after="0" w:line="360" w:lineRule="auto"/>
        <w:ind w:firstLine="706"/>
        <w:rPr>
          <w:b/>
          <w:bCs/>
          <w:lang w:val="tr-TR"/>
        </w:rPr>
      </w:pPr>
    </w:p>
    <w:p w14:paraId="222A03D8" w14:textId="77777777" w:rsidR="00741267" w:rsidRPr="00741267" w:rsidRDefault="00741267" w:rsidP="00741267">
      <w:pPr>
        <w:spacing w:after="0" w:line="360" w:lineRule="auto"/>
        <w:ind w:firstLine="706"/>
        <w:rPr>
          <w:b/>
          <w:bCs/>
          <w:lang w:val="tr-TR"/>
        </w:rPr>
      </w:pPr>
    </w:p>
    <w:p w14:paraId="13BC3C88" w14:textId="77777777" w:rsidR="00741267" w:rsidRDefault="00741267" w:rsidP="00D924E6">
      <w:pPr>
        <w:pStyle w:val="Balk1"/>
        <w:rPr>
          <w:lang w:val="tr-TR"/>
        </w:rPr>
      </w:pPr>
      <w:bookmarkStart w:id="6" w:name="_Toc201689067"/>
      <w:r w:rsidRPr="00741267">
        <w:rPr>
          <w:lang w:val="tr-TR"/>
        </w:rPr>
        <w:lastRenderedPageBreak/>
        <w:t>2. GENEL BİLGİLER</w:t>
      </w:r>
      <w:bookmarkEnd w:id="6"/>
    </w:p>
    <w:p w14:paraId="3F973A18" w14:textId="77777777" w:rsidR="00741267" w:rsidRPr="00741267" w:rsidRDefault="00741267" w:rsidP="00741267">
      <w:pPr>
        <w:spacing w:after="0" w:line="360" w:lineRule="auto"/>
        <w:ind w:firstLine="851"/>
        <w:rPr>
          <w:b/>
          <w:bCs/>
          <w:lang w:val="tr-TR"/>
        </w:rPr>
      </w:pPr>
    </w:p>
    <w:p w14:paraId="376AE53B" w14:textId="77777777" w:rsidR="00741267" w:rsidRPr="00741267" w:rsidRDefault="00741267" w:rsidP="00D924E6">
      <w:pPr>
        <w:pStyle w:val="Balk2"/>
        <w:rPr>
          <w:lang w:val="tr-TR"/>
        </w:rPr>
      </w:pPr>
      <w:bookmarkStart w:id="7" w:name="_Toc201689068"/>
      <w:r w:rsidRPr="00741267">
        <w:rPr>
          <w:lang w:val="tr-TR"/>
        </w:rPr>
        <w:t>2.1 Sesli Komut Sistemlerinin Evrimi</w:t>
      </w:r>
      <w:bookmarkEnd w:id="7"/>
    </w:p>
    <w:p w14:paraId="3B178DCD" w14:textId="77777777" w:rsidR="00741267" w:rsidRPr="00741267" w:rsidRDefault="00741267" w:rsidP="00741267">
      <w:pPr>
        <w:spacing w:after="0" w:line="360" w:lineRule="auto"/>
        <w:ind w:firstLine="851"/>
        <w:rPr>
          <w:lang w:val="tr-TR"/>
        </w:rPr>
      </w:pPr>
    </w:p>
    <w:p w14:paraId="1AE8C846" w14:textId="77777777" w:rsidR="00741267" w:rsidRDefault="00741267" w:rsidP="00741267">
      <w:pPr>
        <w:spacing w:after="0" w:line="360" w:lineRule="auto"/>
        <w:ind w:firstLine="851"/>
        <w:rPr>
          <w:lang w:val="tr-TR"/>
        </w:rPr>
      </w:pPr>
      <w:r w:rsidRPr="00741267">
        <w:rPr>
          <w:lang w:val="tr-TR"/>
        </w:rPr>
        <w:t xml:space="preserve">Sesle kontrol sistemleri, özellikle erişilebilirlik ihtiyaçlarına yönelik olarak uzun süredir geliştirilmektedir. İlk örnekleri 1950’lerde Bell </w:t>
      </w:r>
      <w:proofErr w:type="spellStart"/>
      <w:r w:rsidRPr="00741267">
        <w:rPr>
          <w:lang w:val="tr-TR"/>
        </w:rPr>
        <w:t>Labs</w:t>
      </w:r>
      <w:proofErr w:type="spellEnd"/>
      <w:r w:rsidRPr="00741267">
        <w:rPr>
          <w:lang w:val="tr-TR"/>
        </w:rPr>
        <w:t xml:space="preserve"> tarafından geliştirilen sınırlı kelime tanıma sistemleridir. Günümüzde Amazon Alexa, Google </w:t>
      </w:r>
      <w:proofErr w:type="spellStart"/>
      <w:r w:rsidRPr="00741267">
        <w:rPr>
          <w:lang w:val="tr-TR"/>
        </w:rPr>
        <w:t>Assistant</w:t>
      </w:r>
      <w:proofErr w:type="spellEnd"/>
      <w:r w:rsidRPr="00741267">
        <w:rPr>
          <w:lang w:val="tr-TR"/>
        </w:rPr>
        <w:t>, Apple Siri gibi gelişmiş sanal asistanlar bu teknolojinin geldiği noktayı göstermektedir.</w:t>
      </w:r>
    </w:p>
    <w:p w14:paraId="6E12A384" w14:textId="77777777" w:rsidR="00741267" w:rsidRPr="00741267" w:rsidRDefault="00741267" w:rsidP="00741267">
      <w:pPr>
        <w:spacing w:after="0" w:line="360" w:lineRule="auto"/>
        <w:ind w:firstLine="851"/>
        <w:rPr>
          <w:lang w:val="tr-TR"/>
        </w:rPr>
      </w:pPr>
    </w:p>
    <w:p w14:paraId="6F57F5FA" w14:textId="77777777" w:rsidR="00741267" w:rsidRDefault="00741267" w:rsidP="00D924E6">
      <w:pPr>
        <w:pStyle w:val="Balk2"/>
        <w:rPr>
          <w:lang w:val="tr-TR"/>
        </w:rPr>
      </w:pPr>
      <w:bookmarkStart w:id="8" w:name="_Toc201689069"/>
      <w:r w:rsidRPr="00741267">
        <w:rPr>
          <w:lang w:val="tr-TR"/>
        </w:rPr>
        <w:t>2.2 Speech-to-</w:t>
      </w:r>
      <w:proofErr w:type="spellStart"/>
      <w:r w:rsidRPr="00741267">
        <w:rPr>
          <w:lang w:val="tr-TR"/>
        </w:rPr>
        <w:t>Text</w:t>
      </w:r>
      <w:proofErr w:type="spellEnd"/>
      <w:r w:rsidRPr="00741267">
        <w:rPr>
          <w:lang w:val="tr-TR"/>
        </w:rPr>
        <w:t xml:space="preserve"> ve Alternatif Yöntemler</w:t>
      </w:r>
      <w:bookmarkEnd w:id="8"/>
    </w:p>
    <w:p w14:paraId="1CC7742F" w14:textId="77777777" w:rsidR="00741267" w:rsidRPr="00741267" w:rsidRDefault="00741267" w:rsidP="00741267">
      <w:pPr>
        <w:spacing w:after="0" w:line="360" w:lineRule="auto"/>
        <w:ind w:firstLine="851"/>
        <w:rPr>
          <w:b/>
          <w:bCs/>
          <w:lang w:val="tr-TR"/>
        </w:rPr>
      </w:pPr>
    </w:p>
    <w:p w14:paraId="1C845BC7" w14:textId="77777777" w:rsidR="00741267" w:rsidRDefault="00741267" w:rsidP="00741267">
      <w:pPr>
        <w:spacing w:after="0" w:line="360" w:lineRule="auto"/>
        <w:ind w:firstLine="851"/>
        <w:rPr>
          <w:lang w:val="tr-TR"/>
        </w:rPr>
      </w:pPr>
      <w:r w:rsidRPr="00741267">
        <w:rPr>
          <w:lang w:val="tr-TR"/>
        </w:rPr>
        <w:t>Geleneksel sesli komut sistemleri genellikle '</w:t>
      </w:r>
      <w:proofErr w:type="spellStart"/>
      <w:r w:rsidRPr="00741267">
        <w:rPr>
          <w:lang w:val="tr-TR"/>
        </w:rPr>
        <w:t>speech</w:t>
      </w:r>
      <w:proofErr w:type="spellEnd"/>
      <w:r w:rsidRPr="00741267">
        <w:rPr>
          <w:lang w:val="tr-TR"/>
        </w:rPr>
        <w:t>-to-</w:t>
      </w:r>
      <w:proofErr w:type="spellStart"/>
      <w:r w:rsidRPr="00741267">
        <w:rPr>
          <w:lang w:val="tr-TR"/>
        </w:rPr>
        <w:t>text</w:t>
      </w:r>
      <w:proofErr w:type="spellEnd"/>
      <w:r w:rsidRPr="00741267">
        <w:rPr>
          <w:lang w:val="tr-TR"/>
        </w:rPr>
        <w:t>' (sesi yazıya dökme) yöntemini temel alır. Ancak bu yöntemlerde metin dönüşüm hataları komutun yanlış algılanmasına neden olabilmektedir. Bu nedenle son yıllarda '</w:t>
      </w:r>
      <w:proofErr w:type="spellStart"/>
      <w:r w:rsidRPr="00741267">
        <w:rPr>
          <w:lang w:val="tr-TR"/>
        </w:rPr>
        <w:t>direct</w:t>
      </w:r>
      <w:proofErr w:type="spellEnd"/>
      <w:r w:rsidRPr="00741267">
        <w:rPr>
          <w:lang w:val="tr-TR"/>
        </w:rPr>
        <w:t xml:space="preserve"> </w:t>
      </w:r>
      <w:proofErr w:type="spellStart"/>
      <w:r w:rsidRPr="00741267">
        <w:rPr>
          <w:lang w:val="tr-TR"/>
        </w:rPr>
        <w:t>speech</w:t>
      </w:r>
      <w:proofErr w:type="spellEnd"/>
      <w:r w:rsidRPr="00741267">
        <w:rPr>
          <w:lang w:val="tr-TR"/>
        </w:rPr>
        <w:t>-to-</w:t>
      </w:r>
      <w:proofErr w:type="spellStart"/>
      <w:r w:rsidRPr="00741267">
        <w:rPr>
          <w:lang w:val="tr-TR"/>
        </w:rPr>
        <w:t>command</w:t>
      </w:r>
      <w:proofErr w:type="spellEnd"/>
      <w:r w:rsidRPr="00741267">
        <w:rPr>
          <w:lang w:val="tr-TR"/>
        </w:rPr>
        <w:t>' yani doğrudan komut tanıma yaklaşımları ön plana çıkmıştır.</w:t>
      </w:r>
    </w:p>
    <w:p w14:paraId="46F093AD" w14:textId="77777777" w:rsidR="00741267" w:rsidRPr="00741267" w:rsidRDefault="00741267" w:rsidP="00741267">
      <w:pPr>
        <w:spacing w:after="0" w:line="360" w:lineRule="auto"/>
        <w:ind w:firstLine="851"/>
        <w:rPr>
          <w:lang w:val="tr-TR"/>
        </w:rPr>
      </w:pPr>
    </w:p>
    <w:p w14:paraId="1CC1A0C2" w14:textId="77777777" w:rsidR="00741267" w:rsidRPr="00741267" w:rsidRDefault="00741267" w:rsidP="00D924E6">
      <w:pPr>
        <w:pStyle w:val="Balk2"/>
        <w:rPr>
          <w:lang w:val="tr-TR"/>
        </w:rPr>
      </w:pPr>
      <w:bookmarkStart w:id="9" w:name="_Toc201689070"/>
      <w:r w:rsidRPr="00741267">
        <w:rPr>
          <w:lang w:val="tr-TR"/>
        </w:rPr>
        <w:t>2.3 MFCC ile Ses Özellik Çıkarımı</w:t>
      </w:r>
      <w:bookmarkEnd w:id="9"/>
    </w:p>
    <w:p w14:paraId="3647E7E5" w14:textId="77777777" w:rsidR="00741267" w:rsidRPr="00741267" w:rsidRDefault="00741267" w:rsidP="00741267">
      <w:pPr>
        <w:spacing w:after="0" w:line="360" w:lineRule="auto"/>
        <w:ind w:firstLine="851"/>
        <w:rPr>
          <w:lang w:val="tr-TR"/>
        </w:rPr>
      </w:pPr>
    </w:p>
    <w:p w14:paraId="4B41068C" w14:textId="77777777" w:rsidR="00741267" w:rsidRDefault="00741267" w:rsidP="00741267">
      <w:pPr>
        <w:spacing w:after="0" w:line="360" w:lineRule="auto"/>
        <w:ind w:firstLine="851"/>
        <w:rPr>
          <w:lang w:val="tr-TR"/>
        </w:rPr>
      </w:pPr>
      <w:proofErr w:type="spellStart"/>
      <w:r w:rsidRPr="00741267">
        <w:rPr>
          <w:lang w:val="tr-TR"/>
        </w:rPr>
        <w:t>Mel</w:t>
      </w:r>
      <w:proofErr w:type="spellEnd"/>
      <w:r w:rsidRPr="00741267">
        <w:rPr>
          <w:lang w:val="tr-TR"/>
        </w:rPr>
        <w:t xml:space="preserve"> </w:t>
      </w:r>
      <w:proofErr w:type="spellStart"/>
      <w:r w:rsidRPr="00741267">
        <w:rPr>
          <w:lang w:val="tr-TR"/>
        </w:rPr>
        <w:t>Frequency</w:t>
      </w:r>
      <w:proofErr w:type="spellEnd"/>
      <w:r w:rsidRPr="00741267">
        <w:rPr>
          <w:lang w:val="tr-TR"/>
        </w:rPr>
        <w:t xml:space="preserve"> </w:t>
      </w:r>
      <w:proofErr w:type="spellStart"/>
      <w:r w:rsidRPr="00741267">
        <w:rPr>
          <w:lang w:val="tr-TR"/>
        </w:rPr>
        <w:t>Cepstral</w:t>
      </w:r>
      <w:proofErr w:type="spellEnd"/>
      <w:r w:rsidRPr="00741267">
        <w:rPr>
          <w:lang w:val="tr-TR"/>
        </w:rPr>
        <w:t xml:space="preserve"> </w:t>
      </w:r>
      <w:proofErr w:type="spellStart"/>
      <w:r w:rsidRPr="00741267">
        <w:rPr>
          <w:lang w:val="tr-TR"/>
        </w:rPr>
        <w:t>Coefficients</w:t>
      </w:r>
      <w:proofErr w:type="spellEnd"/>
      <w:r w:rsidRPr="00741267">
        <w:rPr>
          <w:lang w:val="tr-TR"/>
        </w:rPr>
        <w:t xml:space="preserve"> (MFCC), insan kulağının frekans algısını taklit eden ve konuşma tanımada yaygın kullanılan bir öznitelik çıkarım yöntemidir. MFCC, sesin spektral özelliklerini sadeleştirerek, sınıflandırma için uygun hale getirir.</w:t>
      </w:r>
    </w:p>
    <w:p w14:paraId="6A1FDDD9" w14:textId="77777777" w:rsidR="00741267" w:rsidRPr="00741267" w:rsidRDefault="00741267" w:rsidP="00741267">
      <w:pPr>
        <w:spacing w:after="0" w:line="360" w:lineRule="auto"/>
        <w:ind w:firstLine="851"/>
        <w:rPr>
          <w:lang w:val="tr-TR"/>
        </w:rPr>
      </w:pPr>
    </w:p>
    <w:p w14:paraId="18A4FB0F" w14:textId="77777777" w:rsidR="00741267" w:rsidRPr="00741267" w:rsidRDefault="00741267" w:rsidP="00D924E6">
      <w:pPr>
        <w:pStyle w:val="Balk2"/>
        <w:rPr>
          <w:lang w:val="tr-TR"/>
        </w:rPr>
      </w:pPr>
      <w:bookmarkStart w:id="10" w:name="_Toc201689071"/>
      <w:r w:rsidRPr="00741267">
        <w:rPr>
          <w:lang w:val="tr-TR"/>
        </w:rPr>
        <w:t>2.4 Makine Öğrenmesi ile Komut Sınıflandırma</w:t>
      </w:r>
      <w:bookmarkEnd w:id="10"/>
    </w:p>
    <w:p w14:paraId="0708344D" w14:textId="77777777" w:rsidR="00741267" w:rsidRPr="00741267" w:rsidRDefault="00741267" w:rsidP="00741267">
      <w:pPr>
        <w:spacing w:after="0" w:line="360" w:lineRule="auto"/>
        <w:ind w:firstLine="851"/>
        <w:rPr>
          <w:lang w:val="tr-TR"/>
        </w:rPr>
      </w:pPr>
    </w:p>
    <w:p w14:paraId="0C402BE5" w14:textId="77777777" w:rsidR="00741267" w:rsidRDefault="00741267" w:rsidP="00741267">
      <w:pPr>
        <w:spacing w:after="0" w:line="360" w:lineRule="auto"/>
        <w:ind w:firstLine="851"/>
        <w:rPr>
          <w:lang w:val="tr-TR"/>
        </w:rPr>
      </w:pPr>
      <w:r w:rsidRPr="00741267">
        <w:rPr>
          <w:lang w:val="tr-TR"/>
        </w:rPr>
        <w:t xml:space="preserve">Ses verisinin sınıflandırılmasında </w:t>
      </w:r>
      <w:proofErr w:type="spellStart"/>
      <w:r w:rsidRPr="00741267">
        <w:rPr>
          <w:lang w:val="tr-TR"/>
        </w:rPr>
        <w:t>kNN</w:t>
      </w:r>
      <w:proofErr w:type="spellEnd"/>
      <w:r w:rsidRPr="00741267">
        <w:rPr>
          <w:lang w:val="tr-TR"/>
        </w:rPr>
        <w:t xml:space="preserve">, SVM, </w:t>
      </w:r>
      <w:proofErr w:type="spellStart"/>
      <w:r w:rsidRPr="00741267">
        <w:rPr>
          <w:lang w:val="tr-TR"/>
        </w:rPr>
        <w:t>Decision</w:t>
      </w:r>
      <w:proofErr w:type="spellEnd"/>
      <w:r w:rsidRPr="00741267">
        <w:rPr>
          <w:lang w:val="tr-TR"/>
        </w:rPr>
        <w:t xml:space="preserve"> </w:t>
      </w:r>
      <w:proofErr w:type="spellStart"/>
      <w:r w:rsidRPr="00741267">
        <w:rPr>
          <w:lang w:val="tr-TR"/>
        </w:rPr>
        <w:t>Tree</w:t>
      </w:r>
      <w:proofErr w:type="spellEnd"/>
      <w:r w:rsidRPr="00741267">
        <w:rPr>
          <w:lang w:val="tr-TR"/>
        </w:rPr>
        <w:t xml:space="preserve"> ve </w:t>
      </w:r>
      <w:proofErr w:type="spellStart"/>
      <w:r w:rsidRPr="00741267">
        <w:rPr>
          <w:lang w:val="tr-TR"/>
        </w:rPr>
        <w:t>Random</w:t>
      </w:r>
      <w:proofErr w:type="spellEnd"/>
      <w:r w:rsidRPr="00741267">
        <w:rPr>
          <w:lang w:val="tr-TR"/>
        </w:rPr>
        <w:t xml:space="preserve"> </w:t>
      </w:r>
      <w:proofErr w:type="spellStart"/>
      <w:r w:rsidRPr="00741267">
        <w:rPr>
          <w:lang w:val="tr-TR"/>
        </w:rPr>
        <w:t>Forest</w:t>
      </w:r>
      <w:proofErr w:type="spellEnd"/>
      <w:r w:rsidRPr="00741267">
        <w:rPr>
          <w:lang w:val="tr-TR"/>
        </w:rPr>
        <w:t xml:space="preserve"> gibi makine öğrenmesi algoritmaları yaygın olarak kullanılmaktadır. </w:t>
      </w:r>
      <w:proofErr w:type="spellStart"/>
      <w:r w:rsidRPr="00741267">
        <w:rPr>
          <w:lang w:val="tr-TR"/>
        </w:rPr>
        <w:t>Random</w:t>
      </w:r>
      <w:proofErr w:type="spellEnd"/>
      <w:r w:rsidRPr="00741267">
        <w:rPr>
          <w:lang w:val="tr-TR"/>
        </w:rPr>
        <w:t xml:space="preserve"> </w:t>
      </w:r>
      <w:proofErr w:type="spellStart"/>
      <w:r w:rsidRPr="00741267">
        <w:rPr>
          <w:lang w:val="tr-TR"/>
        </w:rPr>
        <w:t>Forest</w:t>
      </w:r>
      <w:proofErr w:type="spellEnd"/>
      <w:r w:rsidRPr="00741267">
        <w:rPr>
          <w:lang w:val="tr-TR"/>
        </w:rPr>
        <w:t>, yüksek doğruluğa sahip ve yorumlanabilir bir yapıya sahiptir. Karar ağaçlarından oluşan bu yöntem, farklı sınıflandırıcıların sonuçlarını birleştirerek tahmin gücünü artırır.</w:t>
      </w:r>
    </w:p>
    <w:p w14:paraId="7358BC6E" w14:textId="77777777" w:rsidR="00741267" w:rsidRDefault="00741267" w:rsidP="00741267">
      <w:pPr>
        <w:spacing w:after="0" w:line="360" w:lineRule="auto"/>
        <w:ind w:firstLine="851"/>
        <w:rPr>
          <w:lang w:val="tr-TR"/>
        </w:rPr>
      </w:pPr>
    </w:p>
    <w:p w14:paraId="11838045" w14:textId="77777777" w:rsidR="00741267" w:rsidRPr="00741267" w:rsidRDefault="00741267" w:rsidP="00741267">
      <w:pPr>
        <w:spacing w:after="0" w:line="360" w:lineRule="auto"/>
        <w:ind w:firstLine="851"/>
        <w:rPr>
          <w:lang w:val="tr-TR"/>
        </w:rPr>
      </w:pPr>
    </w:p>
    <w:p w14:paraId="14E0A192" w14:textId="77777777" w:rsidR="00741267" w:rsidRDefault="00741267" w:rsidP="00D924E6">
      <w:pPr>
        <w:pStyle w:val="Balk2"/>
        <w:rPr>
          <w:lang w:val="tr-TR"/>
        </w:rPr>
      </w:pPr>
      <w:bookmarkStart w:id="11" w:name="_Toc201689072"/>
      <w:r w:rsidRPr="00741267">
        <w:rPr>
          <w:lang w:val="tr-TR"/>
        </w:rPr>
        <w:lastRenderedPageBreak/>
        <w:t>2.5 Gelişmiş Fonksiyonlar ve Doğal Diyalog Sistemleri</w:t>
      </w:r>
      <w:bookmarkEnd w:id="11"/>
    </w:p>
    <w:p w14:paraId="12BCBD28" w14:textId="77777777" w:rsidR="00741267" w:rsidRPr="00741267" w:rsidRDefault="00741267" w:rsidP="00741267">
      <w:pPr>
        <w:spacing w:after="0" w:line="360" w:lineRule="auto"/>
        <w:ind w:firstLine="851"/>
        <w:rPr>
          <w:b/>
          <w:bCs/>
          <w:lang w:val="tr-TR"/>
        </w:rPr>
      </w:pPr>
    </w:p>
    <w:p w14:paraId="08A32C6B" w14:textId="77777777" w:rsidR="00741267" w:rsidRPr="00741267" w:rsidRDefault="00741267" w:rsidP="00741267">
      <w:pPr>
        <w:spacing w:after="0" w:line="360" w:lineRule="auto"/>
        <w:ind w:firstLine="851"/>
        <w:rPr>
          <w:lang w:val="tr-TR"/>
        </w:rPr>
      </w:pPr>
      <w:r w:rsidRPr="00741267">
        <w:rPr>
          <w:lang w:val="tr-TR"/>
        </w:rPr>
        <w:t>Bu proje yalnızca komut tanıma sistemi değildir; aynı zamanda aşağıdaki yetenekleri bünyesinde barındırır:</w:t>
      </w:r>
    </w:p>
    <w:p w14:paraId="76EBB832" w14:textId="77777777" w:rsidR="00741267" w:rsidRPr="00741267" w:rsidRDefault="00741267" w:rsidP="00741267">
      <w:pPr>
        <w:numPr>
          <w:ilvl w:val="0"/>
          <w:numId w:val="18"/>
        </w:numPr>
        <w:spacing w:after="0" w:line="360" w:lineRule="auto"/>
        <w:ind w:firstLine="851"/>
        <w:rPr>
          <w:lang w:val="tr-TR"/>
        </w:rPr>
      </w:pPr>
      <w:r w:rsidRPr="00741267">
        <w:rPr>
          <w:lang w:val="tr-TR"/>
        </w:rPr>
        <w:t>Sesli Geri Bildirim: pyttsx3 TTS kütüphanesi ile yanıtlar üretir.</w:t>
      </w:r>
    </w:p>
    <w:p w14:paraId="4C064043" w14:textId="77777777" w:rsidR="00741267" w:rsidRPr="00741267" w:rsidRDefault="00741267" w:rsidP="00741267">
      <w:pPr>
        <w:numPr>
          <w:ilvl w:val="0"/>
          <w:numId w:val="18"/>
        </w:numPr>
        <w:spacing w:after="0" w:line="360" w:lineRule="auto"/>
        <w:ind w:firstLine="851"/>
        <w:rPr>
          <w:lang w:val="tr-TR"/>
        </w:rPr>
      </w:pPr>
      <w:r w:rsidRPr="00741267">
        <w:rPr>
          <w:lang w:val="tr-TR"/>
        </w:rPr>
        <w:t>Web Arama: Chrome üzerinden YouTube, Google gibi sitelere yönlendirme yapılabilir.</w:t>
      </w:r>
    </w:p>
    <w:p w14:paraId="26DC2BF9" w14:textId="77777777" w:rsidR="00741267" w:rsidRPr="00741267" w:rsidRDefault="00741267" w:rsidP="00741267">
      <w:pPr>
        <w:numPr>
          <w:ilvl w:val="0"/>
          <w:numId w:val="18"/>
        </w:numPr>
        <w:spacing w:after="0" w:line="360" w:lineRule="auto"/>
        <w:ind w:firstLine="851"/>
        <w:rPr>
          <w:lang w:val="tr-TR"/>
        </w:rPr>
      </w:pPr>
      <w:r w:rsidRPr="00741267">
        <w:rPr>
          <w:lang w:val="tr-TR"/>
        </w:rPr>
        <w:t xml:space="preserve">Doğal Dil Diyaloğu: </w:t>
      </w:r>
      <w:proofErr w:type="spellStart"/>
      <w:r w:rsidRPr="00741267">
        <w:rPr>
          <w:lang w:val="tr-TR"/>
        </w:rPr>
        <w:t>ChatGPT</w:t>
      </w:r>
      <w:proofErr w:type="spellEnd"/>
      <w:r w:rsidRPr="00741267">
        <w:rPr>
          <w:lang w:val="tr-TR"/>
        </w:rPr>
        <w:t xml:space="preserve"> gibi LLM </w:t>
      </w:r>
      <w:proofErr w:type="spellStart"/>
      <w:r w:rsidRPr="00741267">
        <w:rPr>
          <w:lang w:val="tr-TR"/>
        </w:rPr>
        <w:t>API’leri</w:t>
      </w:r>
      <w:proofErr w:type="spellEnd"/>
      <w:r w:rsidRPr="00741267">
        <w:rPr>
          <w:lang w:val="tr-TR"/>
        </w:rPr>
        <w:t xml:space="preserve"> ile “2+2 kaçtır?” gibi sorulara yanıt üretilebilir.</w:t>
      </w:r>
    </w:p>
    <w:p w14:paraId="678FBCEE" w14:textId="77777777" w:rsidR="00741267" w:rsidRPr="00741267" w:rsidRDefault="00741267" w:rsidP="00741267">
      <w:pPr>
        <w:numPr>
          <w:ilvl w:val="0"/>
          <w:numId w:val="18"/>
        </w:numPr>
        <w:spacing w:after="0" w:line="360" w:lineRule="auto"/>
        <w:ind w:firstLine="851"/>
        <w:rPr>
          <w:lang w:val="tr-TR"/>
        </w:rPr>
      </w:pPr>
      <w:r w:rsidRPr="00741267">
        <w:rPr>
          <w:lang w:val="tr-TR"/>
        </w:rPr>
        <w:t>Sesli Not Tutma: “Hey bilgisayar, not al” komutuyla konuşmalar metne dökülebilir.</w:t>
      </w:r>
    </w:p>
    <w:p w14:paraId="104FEFA0" w14:textId="77777777" w:rsidR="00741267" w:rsidRPr="00741267" w:rsidRDefault="00741267" w:rsidP="00741267">
      <w:pPr>
        <w:numPr>
          <w:ilvl w:val="0"/>
          <w:numId w:val="18"/>
        </w:numPr>
        <w:spacing w:after="0" w:line="360" w:lineRule="auto"/>
        <w:ind w:firstLine="851"/>
        <w:rPr>
          <w:lang w:val="tr-TR"/>
        </w:rPr>
      </w:pPr>
      <w:r w:rsidRPr="00741267">
        <w:rPr>
          <w:lang w:val="tr-TR"/>
        </w:rPr>
        <w:t>Güvenlik Modu: Sistem, kullanıcı sesini tanıtarak yalnızca bu sesle çalışacak şekilde ayarlanabilir.</w:t>
      </w:r>
    </w:p>
    <w:p w14:paraId="65A87596" w14:textId="77777777" w:rsidR="00741267" w:rsidRPr="00741267" w:rsidRDefault="00741267" w:rsidP="00741267">
      <w:pPr>
        <w:numPr>
          <w:ilvl w:val="0"/>
          <w:numId w:val="18"/>
        </w:numPr>
        <w:spacing w:after="0" w:line="360" w:lineRule="auto"/>
        <w:ind w:firstLine="851"/>
        <w:rPr>
          <w:lang w:val="tr-TR"/>
        </w:rPr>
      </w:pPr>
      <w:r w:rsidRPr="00741267">
        <w:rPr>
          <w:lang w:val="tr-TR"/>
        </w:rPr>
        <w:t>Komut Günlüğü: Tüm komutlar zaman damgalı olarak bir .txt dosyasına kaydedilebilir.</w:t>
      </w:r>
    </w:p>
    <w:p w14:paraId="0AB3D8A2" w14:textId="77777777" w:rsidR="00741267" w:rsidRDefault="00741267" w:rsidP="00741267">
      <w:pPr>
        <w:numPr>
          <w:ilvl w:val="0"/>
          <w:numId w:val="18"/>
        </w:numPr>
        <w:spacing w:after="0" w:line="360" w:lineRule="auto"/>
        <w:ind w:firstLine="851"/>
        <w:rPr>
          <w:lang w:val="tr-TR"/>
        </w:rPr>
      </w:pPr>
      <w:r w:rsidRPr="00741267">
        <w:rPr>
          <w:lang w:val="tr-TR"/>
        </w:rPr>
        <w:t>Kullanıcıya Hitap: Kamera yerine ses tanıma ile kullanıcının kimliği tanımlanarak ad ile hitap edilebilir.</w:t>
      </w:r>
    </w:p>
    <w:p w14:paraId="3231F9E3" w14:textId="77777777" w:rsidR="00741267" w:rsidRDefault="00741267" w:rsidP="00741267">
      <w:pPr>
        <w:spacing w:after="0" w:line="360" w:lineRule="auto"/>
        <w:rPr>
          <w:lang w:val="tr-TR"/>
        </w:rPr>
      </w:pPr>
    </w:p>
    <w:p w14:paraId="03757C69" w14:textId="77777777" w:rsidR="00741267" w:rsidRDefault="00741267" w:rsidP="00741267">
      <w:pPr>
        <w:spacing w:after="0" w:line="360" w:lineRule="auto"/>
        <w:rPr>
          <w:lang w:val="tr-TR"/>
        </w:rPr>
      </w:pPr>
    </w:p>
    <w:p w14:paraId="2552CDB6" w14:textId="77777777" w:rsidR="00741267" w:rsidRDefault="00741267" w:rsidP="00741267">
      <w:pPr>
        <w:spacing w:after="0" w:line="360" w:lineRule="auto"/>
        <w:rPr>
          <w:lang w:val="tr-TR"/>
        </w:rPr>
      </w:pPr>
    </w:p>
    <w:p w14:paraId="4C4B2840" w14:textId="77777777" w:rsidR="00741267" w:rsidRDefault="00741267" w:rsidP="00741267">
      <w:pPr>
        <w:spacing w:after="0" w:line="360" w:lineRule="auto"/>
        <w:rPr>
          <w:lang w:val="tr-TR"/>
        </w:rPr>
      </w:pPr>
    </w:p>
    <w:p w14:paraId="01B8C258" w14:textId="77777777" w:rsidR="00741267" w:rsidRDefault="00741267" w:rsidP="00741267">
      <w:pPr>
        <w:spacing w:after="0" w:line="360" w:lineRule="auto"/>
        <w:rPr>
          <w:lang w:val="tr-TR"/>
        </w:rPr>
      </w:pPr>
    </w:p>
    <w:p w14:paraId="48EF4232" w14:textId="77777777" w:rsidR="00741267" w:rsidRDefault="00741267" w:rsidP="00741267">
      <w:pPr>
        <w:spacing w:after="0" w:line="360" w:lineRule="auto"/>
        <w:rPr>
          <w:lang w:val="tr-TR"/>
        </w:rPr>
      </w:pPr>
    </w:p>
    <w:p w14:paraId="19F0BABD" w14:textId="77777777" w:rsidR="00741267" w:rsidRDefault="00741267" w:rsidP="00741267">
      <w:pPr>
        <w:spacing w:after="0" w:line="360" w:lineRule="auto"/>
        <w:rPr>
          <w:lang w:val="tr-TR"/>
        </w:rPr>
      </w:pPr>
    </w:p>
    <w:p w14:paraId="7019C6E4" w14:textId="77777777" w:rsidR="00741267" w:rsidRDefault="00741267" w:rsidP="00741267">
      <w:pPr>
        <w:spacing w:after="0" w:line="360" w:lineRule="auto"/>
        <w:rPr>
          <w:lang w:val="tr-TR"/>
        </w:rPr>
      </w:pPr>
    </w:p>
    <w:p w14:paraId="3C31B0CD" w14:textId="77777777" w:rsidR="00741267" w:rsidRDefault="00741267" w:rsidP="00741267">
      <w:pPr>
        <w:spacing w:after="0" w:line="360" w:lineRule="auto"/>
        <w:rPr>
          <w:lang w:val="tr-TR"/>
        </w:rPr>
      </w:pPr>
    </w:p>
    <w:p w14:paraId="32BA322D" w14:textId="77777777" w:rsidR="00741267" w:rsidRDefault="00741267" w:rsidP="00741267">
      <w:pPr>
        <w:spacing w:after="0" w:line="360" w:lineRule="auto"/>
        <w:rPr>
          <w:lang w:val="tr-TR"/>
        </w:rPr>
      </w:pPr>
    </w:p>
    <w:p w14:paraId="71E3685C" w14:textId="77777777" w:rsidR="00741267" w:rsidRDefault="00741267" w:rsidP="00741267">
      <w:pPr>
        <w:spacing w:after="0" w:line="360" w:lineRule="auto"/>
        <w:rPr>
          <w:lang w:val="tr-TR"/>
        </w:rPr>
      </w:pPr>
    </w:p>
    <w:p w14:paraId="5136450C" w14:textId="77777777" w:rsidR="00741267" w:rsidRDefault="00741267" w:rsidP="00741267">
      <w:pPr>
        <w:spacing w:after="0" w:line="360" w:lineRule="auto"/>
        <w:rPr>
          <w:lang w:val="tr-TR"/>
        </w:rPr>
      </w:pPr>
    </w:p>
    <w:p w14:paraId="6B7E125C" w14:textId="77777777" w:rsidR="00741267" w:rsidRDefault="00741267" w:rsidP="00741267">
      <w:pPr>
        <w:spacing w:after="0" w:line="360" w:lineRule="auto"/>
        <w:rPr>
          <w:lang w:val="tr-TR"/>
        </w:rPr>
      </w:pPr>
    </w:p>
    <w:p w14:paraId="6967A90F" w14:textId="1284A5C3" w:rsidR="00741267" w:rsidRPr="00741267" w:rsidRDefault="00741267" w:rsidP="00741267">
      <w:pPr>
        <w:spacing w:after="0" w:line="360" w:lineRule="auto"/>
        <w:rPr>
          <w:lang w:val="tr-TR"/>
        </w:rPr>
      </w:pPr>
    </w:p>
    <w:p w14:paraId="308A69DD" w14:textId="77777777" w:rsidR="00741267" w:rsidRDefault="00741267" w:rsidP="00D924E6">
      <w:pPr>
        <w:pStyle w:val="Balk1"/>
        <w:rPr>
          <w:lang w:val="tr-TR"/>
        </w:rPr>
      </w:pPr>
      <w:bookmarkStart w:id="12" w:name="_Toc201689073"/>
      <w:r w:rsidRPr="00741267">
        <w:rPr>
          <w:lang w:val="tr-TR"/>
        </w:rPr>
        <w:lastRenderedPageBreak/>
        <w:t>3. MATERYAL VE YÖNTEM</w:t>
      </w:r>
      <w:bookmarkEnd w:id="12"/>
    </w:p>
    <w:p w14:paraId="47B83081" w14:textId="77777777" w:rsidR="00741267" w:rsidRPr="00741267" w:rsidRDefault="00741267" w:rsidP="00741267">
      <w:pPr>
        <w:spacing w:after="0" w:line="360" w:lineRule="auto"/>
        <w:ind w:firstLine="851"/>
        <w:rPr>
          <w:b/>
          <w:bCs/>
          <w:lang w:val="tr-TR"/>
        </w:rPr>
      </w:pPr>
    </w:p>
    <w:p w14:paraId="490C00CD" w14:textId="77777777" w:rsidR="00741267" w:rsidRDefault="00741267" w:rsidP="00D924E6">
      <w:pPr>
        <w:pStyle w:val="Balk2"/>
        <w:rPr>
          <w:lang w:val="tr-TR"/>
        </w:rPr>
      </w:pPr>
      <w:bookmarkStart w:id="13" w:name="_Toc201689074"/>
      <w:r w:rsidRPr="00741267">
        <w:rPr>
          <w:lang w:val="tr-TR"/>
        </w:rPr>
        <w:t>3.1 Yazılım Ortamı</w:t>
      </w:r>
      <w:bookmarkEnd w:id="13"/>
    </w:p>
    <w:p w14:paraId="5541CD83" w14:textId="77777777" w:rsidR="00741267" w:rsidRPr="00741267" w:rsidRDefault="00741267" w:rsidP="00741267">
      <w:pPr>
        <w:spacing w:after="0" w:line="360" w:lineRule="auto"/>
        <w:ind w:firstLine="851"/>
        <w:rPr>
          <w:b/>
          <w:bCs/>
          <w:lang w:val="tr-TR"/>
        </w:rPr>
      </w:pPr>
    </w:p>
    <w:p w14:paraId="6C87972E" w14:textId="77777777" w:rsidR="00741267" w:rsidRDefault="00741267" w:rsidP="00741267">
      <w:pPr>
        <w:spacing w:after="0" w:line="360" w:lineRule="auto"/>
        <w:ind w:firstLine="851"/>
        <w:rPr>
          <w:lang w:val="tr-TR"/>
        </w:rPr>
      </w:pPr>
      <w:r w:rsidRPr="00741267">
        <w:rPr>
          <w:lang w:val="tr-TR"/>
        </w:rPr>
        <w:t xml:space="preserve">Python 3.10, </w:t>
      </w:r>
      <w:proofErr w:type="spellStart"/>
      <w:r w:rsidRPr="00741267">
        <w:rPr>
          <w:lang w:val="tr-TR"/>
        </w:rPr>
        <w:t>librosa</w:t>
      </w:r>
      <w:proofErr w:type="spellEnd"/>
      <w:r w:rsidRPr="00741267">
        <w:rPr>
          <w:lang w:val="tr-TR"/>
        </w:rPr>
        <w:t xml:space="preserve">, </w:t>
      </w:r>
      <w:proofErr w:type="spellStart"/>
      <w:r w:rsidRPr="00741267">
        <w:rPr>
          <w:lang w:val="tr-TR"/>
        </w:rPr>
        <w:t>scikit-learn</w:t>
      </w:r>
      <w:proofErr w:type="spellEnd"/>
      <w:r w:rsidRPr="00741267">
        <w:rPr>
          <w:lang w:val="tr-TR"/>
        </w:rPr>
        <w:t xml:space="preserve">, PyQt5, pyttsx3, </w:t>
      </w:r>
      <w:proofErr w:type="spellStart"/>
      <w:r w:rsidRPr="00741267">
        <w:rPr>
          <w:lang w:val="tr-TR"/>
        </w:rPr>
        <w:t>OpenAI</w:t>
      </w:r>
      <w:proofErr w:type="spellEnd"/>
      <w:r w:rsidRPr="00741267">
        <w:rPr>
          <w:lang w:val="tr-TR"/>
        </w:rPr>
        <w:t xml:space="preserve"> SDK gibi kütüphaneler kullanılmıştır. Proje Windows 11 ortamında geliştirilmiş ve test edilmiştir.</w:t>
      </w:r>
    </w:p>
    <w:p w14:paraId="43C116E5" w14:textId="77777777" w:rsidR="00741267" w:rsidRPr="00741267" w:rsidRDefault="00741267" w:rsidP="00741267">
      <w:pPr>
        <w:spacing w:after="0" w:line="360" w:lineRule="auto"/>
        <w:ind w:firstLine="851"/>
        <w:rPr>
          <w:lang w:val="tr-TR"/>
        </w:rPr>
      </w:pPr>
    </w:p>
    <w:p w14:paraId="28BFB054" w14:textId="77777777" w:rsidR="00741267" w:rsidRDefault="00741267" w:rsidP="00D924E6">
      <w:pPr>
        <w:pStyle w:val="Balk2"/>
        <w:rPr>
          <w:lang w:val="tr-TR"/>
        </w:rPr>
      </w:pPr>
      <w:bookmarkStart w:id="14" w:name="_Toc201689075"/>
      <w:r w:rsidRPr="00741267">
        <w:rPr>
          <w:lang w:val="tr-TR"/>
        </w:rPr>
        <w:t>3.2 Veri Kümesi</w:t>
      </w:r>
      <w:bookmarkEnd w:id="14"/>
    </w:p>
    <w:p w14:paraId="23B5FD3D" w14:textId="77777777" w:rsidR="00741267" w:rsidRPr="00741267" w:rsidRDefault="00741267" w:rsidP="00741267">
      <w:pPr>
        <w:spacing w:after="0" w:line="360" w:lineRule="auto"/>
        <w:ind w:firstLine="851"/>
        <w:rPr>
          <w:b/>
          <w:bCs/>
          <w:lang w:val="tr-TR"/>
        </w:rPr>
      </w:pPr>
    </w:p>
    <w:p w14:paraId="5CDC60A7" w14:textId="77777777" w:rsidR="00741267" w:rsidRDefault="00741267" w:rsidP="00741267">
      <w:pPr>
        <w:spacing w:after="0" w:line="360" w:lineRule="auto"/>
        <w:ind w:firstLine="851"/>
        <w:rPr>
          <w:lang w:val="tr-TR"/>
        </w:rPr>
      </w:pPr>
      <w:r w:rsidRPr="00741267">
        <w:rPr>
          <w:lang w:val="tr-TR"/>
        </w:rPr>
        <w:t>9 farklı sesli komut 25 katılımcıdan toplanmıştır. Her komut için ortalama 8 örnek alınmıştır. Gürültülü varyantlarla birlikte toplam 2700 ses örneği oluşturulmuştur.</w:t>
      </w:r>
    </w:p>
    <w:p w14:paraId="5A7CA9EF" w14:textId="77777777" w:rsidR="00741267" w:rsidRPr="00741267" w:rsidRDefault="00741267" w:rsidP="00741267">
      <w:pPr>
        <w:spacing w:after="0" w:line="360" w:lineRule="auto"/>
        <w:ind w:firstLine="851"/>
        <w:rPr>
          <w:lang w:val="tr-TR"/>
        </w:rPr>
      </w:pPr>
    </w:p>
    <w:p w14:paraId="0D74D437" w14:textId="77777777" w:rsidR="00741267" w:rsidRDefault="00741267" w:rsidP="00D924E6">
      <w:pPr>
        <w:pStyle w:val="Balk2"/>
        <w:rPr>
          <w:lang w:val="tr-TR"/>
        </w:rPr>
      </w:pPr>
      <w:bookmarkStart w:id="15" w:name="_Toc201689076"/>
      <w:r w:rsidRPr="00741267">
        <w:rPr>
          <w:lang w:val="tr-TR"/>
        </w:rPr>
        <w:t>3.3 MFCC Öznitelik Çıkarımı</w:t>
      </w:r>
      <w:bookmarkEnd w:id="15"/>
    </w:p>
    <w:p w14:paraId="641417A1" w14:textId="77777777" w:rsidR="00741267" w:rsidRPr="00741267" w:rsidRDefault="00741267" w:rsidP="00741267">
      <w:pPr>
        <w:spacing w:after="0" w:line="360" w:lineRule="auto"/>
        <w:ind w:firstLine="851"/>
        <w:rPr>
          <w:b/>
          <w:bCs/>
          <w:lang w:val="tr-TR"/>
        </w:rPr>
      </w:pPr>
    </w:p>
    <w:p w14:paraId="55FE0AE2" w14:textId="77777777" w:rsidR="00741267" w:rsidRDefault="00741267" w:rsidP="00741267">
      <w:pPr>
        <w:spacing w:after="0" w:line="360" w:lineRule="auto"/>
        <w:ind w:firstLine="851"/>
        <w:rPr>
          <w:lang w:val="tr-TR"/>
        </w:rPr>
      </w:pPr>
      <w:r w:rsidRPr="00741267">
        <w:rPr>
          <w:lang w:val="tr-TR"/>
        </w:rPr>
        <w:t>Ses örnekleri ön işleme tabi tutulmuş, MFCC, delta ve delta-delta öznitelikleri çıkarılarak tek bir vektöre dönüştürülmüştür.</w:t>
      </w:r>
    </w:p>
    <w:p w14:paraId="0ACC167F" w14:textId="77777777" w:rsidR="00741267" w:rsidRPr="00741267" w:rsidRDefault="00741267" w:rsidP="00741267">
      <w:pPr>
        <w:spacing w:after="0" w:line="360" w:lineRule="auto"/>
        <w:ind w:firstLine="851"/>
        <w:rPr>
          <w:lang w:val="tr-TR"/>
        </w:rPr>
      </w:pPr>
    </w:p>
    <w:p w14:paraId="0DF47631" w14:textId="77777777" w:rsidR="00741267" w:rsidRDefault="00741267" w:rsidP="00D924E6">
      <w:pPr>
        <w:pStyle w:val="Balk2"/>
        <w:rPr>
          <w:lang w:val="tr-TR"/>
        </w:rPr>
      </w:pPr>
      <w:bookmarkStart w:id="16" w:name="_Toc201689077"/>
      <w:r w:rsidRPr="00741267">
        <w:rPr>
          <w:lang w:val="tr-TR"/>
        </w:rPr>
        <w:t>3.4 Komut Sınıflandırma</w:t>
      </w:r>
      <w:bookmarkEnd w:id="16"/>
    </w:p>
    <w:p w14:paraId="3B3C1578" w14:textId="77777777" w:rsidR="00741267" w:rsidRPr="00741267" w:rsidRDefault="00741267" w:rsidP="00741267">
      <w:pPr>
        <w:spacing w:after="0" w:line="360" w:lineRule="auto"/>
        <w:ind w:firstLine="851"/>
        <w:rPr>
          <w:b/>
          <w:bCs/>
          <w:lang w:val="tr-TR"/>
        </w:rPr>
      </w:pPr>
    </w:p>
    <w:p w14:paraId="7666F377" w14:textId="77777777" w:rsidR="00741267" w:rsidRDefault="00741267" w:rsidP="00741267">
      <w:pPr>
        <w:spacing w:after="0" w:line="360" w:lineRule="auto"/>
        <w:ind w:firstLine="851"/>
        <w:rPr>
          <w:lang w:val="tr-TR"/>
        </w:rPr>
      </w:pPr>
      <w:proofErr w:type="spellStart"/>
      <w:r w:rsidRPr="00741267">
        <w:rPr>
          <w:lang w:val="tr-TR"/>
        </w:rPr>
        <w:t>Random</w:t>
      </w:r>
      <w:proofErr w:type="spellEnd"/>
      <w:r w:rsidRPr="00741267">
        <w:rPr>
          <w:lang w:val="tr-TR"/>
        </w:rPr>
        <w:t xml:space="preserve"> </w:t>
      </w:r>
      <w:proofErr w:type="spellStart"/>
      <w:r w:rsidRPr="00741267">
        <w:rPr>
          <w:lang w:val="tr-TR"/>
        </w:rPr>
        <w:t>Forest</w:t>
      </w:r>
      <w:proofErr w:type="spellEnd"/>
      <w:r w:rsidRPr="00741267">
        <w:rPr>
          <w:lang w:val="tr-TR"/>
        </w:rPr>
        <w:t xml:space="preserve"> algoritması, ses vektörlerinin sınıflandırılmasında kullanılmıştır. </w:t>
      </w:r>
      <w:proofErr w:type="spellStart"/>
      <w:r w:rsidRPr="00741267">
        <w:rPr>
          <w:lang w:val="tr-TR"/>
        </w:rPr>
        <w:t>GridSearchCV</w:t>
      </w:r>
      <w:proofErr w:type="spellEnd"/>
      <w:r w:rsidRPr="00741267">
        <w:rPr>
          <w:lang w:val="tr-TR"/>
        </w:rPr>
        <w:t xml:space="preserve"> ile en uygun parametreler belirlenmiş, %92.4 doğruluk ve %91.8 F1 skoru elde edilmiştir.</w:t>
      </w:r>
    </w:p>
    <w:p w14:paraId="0E5AB781" w14:textId="77777777" w:rsidR="00741267" w:rsidRDefault="00741267" w:rsidP="00741267">
      <w:pPr>
        <w:spacing w:after="0" w:line="360" w:lineRule="auto"/>
        <w:ind w:firstLine="851"/>
        <w:rPr>
          <w:lang w:val="tr-TR"/>
        </w:rPr>
      </w:pPr>
    </w:p>
    <w:p w14:paraId="5D2D52F9" w14:textId="77777777" w:rsidR="00741267" w:rsidRDefault="00741267" w:rsidP="00741267">
      <w:pPr>
        <w:spacing w:after="0" w:line="360" w:lineRule="auto"/>
        <w:ind w:firstLine="851"/>
        <w:rPr>
          <w:lang w:val="tr-TR"/>
        </w:rPr>
      </w:pPr>
    </w:p>
    <w:p w14:paraId="3BDAABB4" w14:textId="77777777" w:rsidR="00741267" w:rsidRDefault="00741267" w:rsidP="00741267">
      <w:pPr>
        <w:spacing w:after="0" w:line="360" w:lineRule="auto"/>
        <w:ind w:firstLine="851"/>
        <w:rPr>
          <w:lang w:val="tr-TR"/>
        </w:rPr>
      </w:pPr>
    </w:p>
    <w:p w14:paraId="21EE4085" w14:textId="77777777" w:rsidR="00741267" w:rsidRDefault="00741267" w:rsidP="00D924E6">
      <w:pPr>
        <w:pStyle w:val="Balk2"/>
        <w:rPr>
          <w:lang w:val="tr-TR"/>
        </w:rPr>
      </w:pPr>
    </w:p>
    <w:p w14:paraId="2216F428" w14:textId="77777777" w:rsidR="00D924E6" w:rsidRDefault="00D924E6" w:rsidP="00D924E6">
      <w:pPr>
        <w:rPr>
          <w:lang w:val="tr-TR"/>
        </w:rPr>
      </w:pPr>
    </w:p>
    <w:p w14:paraId="30FD54AF" w14:textId="77777777" w:rsidR="009B29A1" w:rsidRDefault="009B29A1" w:rsidP="00D924E6">
      <w:pPr>
        <w:rPr>
          <w:lang w:val="tr-TR"/>
        </w:rPr>
      </w:pPr>
    </w:p>
    <w:p w14:paraId="7D749605" w14:textId="77777777" w:rsidR="00D924E6" w:rsidRPr="00D924E6" w:rsidRDefault="00D924E6" w:rsidP="00D924E6">
      <w:pPr>
        <w:rPr>
          <w:lang w:val="tr-TR"/>
        </w:rPr>
      </w:pPr>
    </w:p>
    <w:p w14:paraId="669708E0" w14:textId="77777777" w:rsidR="00741267" w:rsidRDefault="00741267" w:rsidP="00D924E6">
      <w:pPr>
        <w:pStyle w:val="Balk2"/>
        <w:rPr>
          <w:lang w:val="tr-TR"/>
        </w:rPr>
      </w:pPr>
      <w:bookmarkStart w:id="17" w:name="_Toc201689078"/>
      <w:r w:rsidRPr="00741267">
        <w:rPr>
          <w:lang w:val="tr-TR"/>
        </w:rPr>
        <w:lastRenderedPageBreak/>
        <w:t>3.5 Ek Özellikler</w:t>
      </w:r>
      <w:bookmarkEnd w:id="17"/>
    </w:p>
    <w:p w14:paraId="7F1068F6" w14:textId="77777777" w:rsidR="00741267" w:rsidRPr="00741267" w:rsidRDefault="00741267" w:rsidP="00741267">
      <w:pPr>
        <w:spacing w:after="0" w:line="360" w:lineRule="auto"/>
        <w:ind w:firstLine="851"/>
        <w:rPr>
          <w:b/>
          <w:bCs/>
          <w:lang w:val="tr-TR"/>
        </w:rPr>
      </w:pPr>
    </w:p>
    <w:p w14:paraId="4B3C61E6" w14:textId="77777777" w:rsidR="00741267" w:rsidRPr="00741267" w:rsidRDefault="00741267" w:rsidP="00741267">
      <w:pPr>
        <w:numPr>
          <w:ilvl w:val="0"/>
          <w:numId w:val="19"/>
        </w:numPr>
        <w:spacing w:after="0" w:line="360" w:lineRule="auto"/>
        <w:ind w:firstLine="851"/>
        <w:rPr>
          <w:lang w:val="tr-TR"/>
        </w:rPr>
      </w:pPr>
      <w:r w:rsidRPr="00741267">
        <w:rPr>
          <w:lang w:val="tr-TR"/>
        </w:rPr>
        <w:t>Web üzerinden işlem: YouTube gibi platformlarda doğrudan arama yapılabilir.</w:t>
      </w:r>
    </w:p>
    <w:p w14:paraId="66849D4D" w14:textId="77777777" w:rsidR="00741267" w:rsidRPr="00741267" w:rsidRDefault="00741267" w:rsidP="00741267">
      <w:pPr>
        <w:numPr>
          <w:ilvl w:val="0"/>
          <w:numId w:val="19"/>
        </w:numPr>
        <w:spacing w:after="0" w:line="360" w:lineRule="auto"/>
        <w:ind w:firstLine="851"/>
        <w:rPr>
          <w:lang w:val="tr-TR"/>
        </w:rPr>
      </w:pPr>
      <w:proofErr w:type="spellStart"/>
      <w:r w:rsidRPr="00741267">
        <w:rPr>
          <w:lang w:val="tr-TR"/>
        </w:rPr>
        <w:t>ChatGPT</w:t>
      </w:r>
      <w:proofErr w:type="spellEnd"/>
      <w:r w:rsidRPr="00741267">
        <w:rPr>
          <w:lang w:val="tr-TR"/>
        </w:rPr>
        <w:t xml:space="preserve"> bağlantısı: Kullanıcıdan gelen anlamlı cümlelere doğal yanıtlar verilir.</w:t>
      </w:r>
    </w:p>
    <w:p w14:paraId="089390A2" w14:textId="77777777" w:rsidR="00741267" w:rsidRPr="00741267" w:rsidRDefault="00741267" w:rsidP="00741267">
      <w:pPr>
        <w:numPr>
          <w:ilvl w:val="0"/>
          <w:numId w:val="19"/>
        </w:numPr>
        <w:spacing w:after="0" w:line="360" w:lineRule="auto"/>
        <w:ind w:firstLine="851"/>
        <w:rPr>
          <w:lang w:val="tr-TR"/>
        </w:rPr>
      </w:pPr>
      <w:r w:rsidRPr="00741267">
        <w:rPr>
          <w:lang w:val="tr-TR"/>
        </w:rPr>
        <w:t xml:space="preserve">Komut günlüğü: Konuşmalar zaman damgalı olarak </w:t>
      </w:r>
      <w:proofErr w:type="gramStart"/>
      <w:r w:rsidRPr="00741267">
        <w:rPr>
          <w:lang w:val="tr-TR"/>
        </w:rPr>
        <w:t>kayıt edilir</w:t>
      </w:r>
      <w:proofErr w:type="gramEnd"/>
      <w:r w:rsidRPr="00741267">
        <w:rPr>
          <w:lang w:val="tr-TR"/>
        </w:rPr>
        <w:t>.</w:t>
      </w:r>
    </w:p>
    <w:p w14:paraId="20203B6B" w14:textId="77777777" w:rsidR="00741267" w:rsidRPr="00741267" w:rsidRDefault="00741267" w:rsidP="00741267">
      <w:pPr>
        <w:numPr>
          <w:ilvl w:val="0"/>
          <w:numId w:val="19"/>
        </w:numPr>
        <w:spacing w:after="0" w:line="360" w:lineRule="auto"/>
        <w:ind w:firstLine="851"/>
        <w:rPr>
          <w:lang w:val="tr-TR"/>
        </w:rPr>
      </w:pPr>
      <w:r w:rsidRPr="00741267">
        <w:rPr>
          <w:lang w:val="tr-TR"/>
        </w:rPr>
        <w:t>Sesli doğrulama: Sistemin sadece tanıtılan sesle çalışması sağlanır.</w:t>
      </w:r>
    </w:p>
    <w:p w14:paraId="0F9443ED" w14:textId="77777777" w:rsidR="00741267" w:rsidRPr="00741267" w:rsidRDefault="00741267" w:rsidP="00741267">
      <w:pPr>
        <w:numPr>
          <w:ilvl w:val="0"/>
          <w:numId w:val="19"/>
        </w:numPr>
        <w:spacing w:after="0" w:line="360" w:lineRule="auto"/>
        <w:ind w:firstLine="851"/>
        <w:rPr>
          <w:lang w:val="tr-TR"/>
        </w:rPr>
      </w:pPr>
      <w:r w:rsidRPr="00741267">
        <w:rPr>
          <w:lang w:val="tr-TR"/>
        </w:rPr>
        <w:t>Hitap sistemi: Kullanıcının adı tanınarak kişisel iletişim sağlanır.</w:t>
      </w:r>
    </w:p>
    <w:p w14:paraId="45FE9C96" w14:textId="77777777" w:rsidR="00741267" w:rsidRPr="00741267" w:rsidRDefault="00741267" w:rsidP="00741267">
      <w:pPr>
        <w:numPr>
          <w:ilvl w:val="0"/>
          <w:numId w:val="19"/>
        </w:numPr>
        <w:spacing w:after="0" w:line="360" w:lineRule="auto"/>
        <w:ind w:firstLine="851"/>
        <w:rPr>
          <w:lang w:val="tr-TR"/>
        </w:rPr>
      </w:pPr>
      <w:r w:rsidRPr="00741267">
        <w:rPr>
          <w:lang w:val="tr-TR"/>
        </w:rPr>
        <w:t>Güvenlik kontrolü: Kapama, silme gibi işlemler için ek onay istenir.</w:t>
      </w:r>
    </w:p>
    <w:p w14:paraId="00AE10AD" w14:textId="5B4315C0" w:rsidR="005A49C2" w:rsidRPr="005A49C2" w:rsidRDefault="005A49C2" w:rsidP="00305C7A">
      <w:pPr>
        <w:spacing w:after="0" w:line="360" w:lineRule="auto"/>
        <w:ind w:firstLine="706"/>
        <w:rPr>
          <w:lang w:val="tr-TR"/>
        </w:rPr>
      </w:pPr>
    </w:p>
    <w:p w14:paraId="32BD1E70" w14:textId="30C25B45" w:rsidR="003638EA" w:rsidRDefault="003638EA" w:rsidP="005A49C2">
      <w:pPr>
        <w:spacing w:after="0" w:line="360" w:lineRule="auto"/>
      </w:pPr>
    </w:p>
    <w:p w14:paraId="74BC76EF" w14:textId="77777777" w:rsidR="00781505" w:rsidRDefault="00781505">
      <w:pPr>
        <w:spacing w:after="0" w:line="360" w:lineRule="auto"/>
        <w:ind w:firstLine="706"/>
      </w:pPr>
    </w:p>
    <w:p w14:paraId="09F94F75" w14:textId="77777777" w:rsidR="00305C7A" w:rsidRDefault="00305C7A">
      <w:pPr>
        <w:spacing w:after="0" w:line="360" w:lineRule="auto"/>
        <w:ind w:firstLine="706"/>
      </w:pPr>
    </w:p>
    <w:p w14:paraId="4A29A084" w14:textId="77777777" w:rsidR="00305C7A" w:rsidRDefault="00305C7A">
      <w:pPr>
        <w:spacing w:after="0" w:line="360" w:lineRule="auto"/>
        <w:ind w:firstLine="706"/>
      </w:pPr>
    </w:p>
    <w:p w14:paraId="2298077B" w14:textId="77777777" w:rsidR="00305C7A" w:rsidRDefault="00305C7A">
      <w:pPr>
        <w:spacing w:after="0" w:line="360" w:lineRule="auto"/>
        <w:ind w:firstLine="706"/>
      </w:pPr>
    </w:p>
    <w:p w14:paraId="38C7F816" w14:textId="77777777" w:rsidR="00305C7A" w:rsidRDefault="00305C7A">
      <w:pPr>
        <w:spacing w:after="0" w:line="360" w:lineRule="auto"/>
        <w:ind w:firstLine="706"/>
      </w:pPr>
    </w:p>
    <w:p w14:paraId="14150C64" w14:textId="77777777" w:rsidR="00305C7A" w:rsidRDefault="00305C7A">
      <w:pPr>
        <w:spacing w:after="0" w:line="360" w:lineRule="auto"/>
        <w:ind w:firstLine="706"/>
      </w:pPr>
    </w:p>
    <w:p w14:paraId="54097ED3" w14:textId="77777777" w:rsidR="00305C7A" w:rsidRDefault="00305C7A">
      <w:pPr>
        <w:spacing w:after="0" w:line="360" w:lineRule="auto"/>
        <w:ind w:firstLine="706"/>
      </w:pPr>
    </w:p>
    <w:p w14:paraId="1451D0C9" w14:textId="77777777" w:rsidR="00305C7A" w:rsidRDefault="00305C7A">
      <w:pPr>
        <w:spacing w:after="0" w:line="360" w:lineRule="auto"/>
        <w:ind w:firstLine="706"/>
      </w:pPr>
    </w:p>
    <w:p w14:paraId="5E72E1A5" w14:textId="77777777" w:rsidR="00305C7A" w:rsidRDefault="00305C7A">
      <w:pPr>
        <w:spacing w:after="0" w:line="360" w:lineRule="auto"/>
        <w:ind w:firstLine="706"/>
      </w:pPr>
    </w:p>
    <w:p w14:paraId="65B8DA62" w14:textId="77777777" w:rsidR="00305C7A" w:rsidRDefault="00305C7A">
      <w:pPr>
        <w:spacing w:after="0" w:line="360" w:lineRule="auto"/>
        <w:ind w:firstLine="706"/>
      </w:pPr>
    </w:p>
    <w:p w14:paraId="0A2A5177" w14:textId="77777777" w:rsidR="00305C7A" w:rsidRDefault="00305C7A">
      <w:pPr>
        <w:spacing w:after="0" w:line="360" w:lineRule="auto"/>
        <w:ind w:firstLine="706"/>
      </w:pPr>
    </w:p>
    <w:p w14:paraId="249B7C42" w14:textId="77777777" w:rsidR="00305C7A" w:rsidRDefault="00305C7A">
      <w:pPr>
        <w:spacing w:after="0" w:line="360" w:lineRule="auto"/>
        <w:ind w:firstLine="706"/>
      </w:pPr>
    </w:p>
    <w:p w14:paraId="5A3DA0B9" w14:textId="77777777" w:rsidR="00305C7A" w:rsidRDefault="00305C7A">
      <w:pPr>
        <w:spacing w:after="0" w:line="360" w:lineRule="auto"/>
        <w:ind w:firstLine="706"/>
      </w:pPr>
    </w:p>
    <w:p w14:paraId="3BA17CAF" w14:textId="77777777" w:rsidR="00305C7A" w:rsidRDefault="00305C7A">
      <w:pPr>
        <w:spacing w:after="0" w:line="360" w:lineRule="auto"/>
        <w:ind w:firstLine="706"/>
      </w:pPr>
    </w:p>
    <w:p w14:paraId="261F5803" w14:textId="77777777" w:rsidR="00305C7A" w:rsidRDefault="00305C7A">
      <w:pPr>
        <w:spacing w:after="0" w:line="360" w:lineRule="auto"/>
        <w:ind w:firstLine="706"/>
      </w:pPr>
    </w:p>
    <w:p w14:paraId="19893FE9" w14:textId="77777777" w:rsidR="00741267" w:rsidRDefault="00741267">
      <w:pPr>
        <w:spacing w:after="0" w:line="360" w:lineRule="auto"/>
        <w:ind w:firstLine="706"/>
      </w:pPr>
    </w:p>
    <w:p w14:paraId="0C45FAFE" w14:textId="77777777" w:rsidR="00781505" w:rsidRDefault="00781505">
      <w:pPr>
        <w:spacing w:after="0" w:line="360" w:lineRule="auto"/>
        <w:ind w:firstLine="706"/>
      </w:pPr>
    </w:p>
    <w:p w14:paraId="33760946" w14:textId="467EF46D" w:rsidR="00781505" w:rsidRDefault="00781505" w:rsidP="00ED1F99">
      <w:pPr>
        <w:spacing w:after="0" w:line="360" w:lineRule="auto"/>
      </w:pPr>
    </w:p>
    <w:p w14:paraId="1C457ECA" w14:textId="77777777" w:rsidR="003638EA" w:rsidRDefault="00000000" w:rsidP="00D924E6">
      <w:pPr>
        <w:pStyle w:val="Balk1"/>
      </w:pPr>
      <w:bookmarkStart w:id="18" w:name="_Toc201689079"/>
      <w:r>
        <w:lastRenderedPageBreak/>
        <w:t>KAYNAKLAR</w:t>
      </w:r>
      <w:bookmarkEnd w:id="18"/>
    </w:p>
    <w:p w14:paraId="2A07710A" w14:textId="77777777" w:rsidR="00781505" w:rsidRDefault="00781505">
      <w:pPr>
        <w:spacing w:after="0" w:line="360" w:lineRule="auto"/>
        <w:ind w:firstLine="706"/>
        <w:jc w:val="center"/>
      </w:pPr>
    </w:p>
    <w:p w14:paraId="7F25F1C4" w14:textId="77777777" w:rsidR="00ED1F99" w:rsidRPr="00ED1F99" w:rsidRDefault="00ED1F99" w:rsidP="00ED1F99">
      <w:pPr>
        <w:spacing w:line="360" w:lineRule="auto"/>
      </w:pPr>
      <w:r w:rsidRPr="00ED1F99">
        <w:t>1. Rabiner, L., &amp; Juang, B. H. (1993). Fundamentals of Speech Recognition. Prentice Hall.</w:t>
      </w:r>
    </w:p>
    <w:p w14:paraId="6DB8F266" w14:textId="77777777" w:rsidR="00ED1F99" w:rsidRPr="00ED1F99" w:rsidRDefault="00ED1F99" w:rsidP="00ED1F99">
      <w:pPr>
        <w:spacing w:line="360" w:lineRule="auto"/>
      </w:pPr>
      <w:r w:rsidRPr="00ED1F99">
        <w:t>2. Davis, S., &amp; Mermelstein, P. (1980)</w:t>
      </w:r>
      <w:hyperlink r:id="rId7" w:history="1">
        <w:r w:rsidRPr="00ED1F99">
          <w:rPr>
            <w:rStyle w:val="Kpr"/>
          </w:rPr>
          <w:t>https://doi.org/10.1109/TASSP.1980.1163420</w:t>
        </w:r>
      </w:hyperlink>
    </w:p>
    <w:p w14:paraId="6B38192E" w14:textId="77777777" w:rsidR="00ED1F99" w:rsidRPr="00ED1F99" w:rsidRDefault="00ED1F99" w:rsidP="00ED1F99">
      <w:pPr>
        <w:spacing w:line="360" w:lineRule="auto"/>
      </w:pPr>
      <w:r w:rsidRPr="00ED1F99">
        <w:t xml:space="preserve">3. </w:t>
      </w:r>
      <w:proofErr w:type="spellStart"/>
      <w:r w:rsidRPr="00ED1F99">
        <w:t>Breiman</w:t>
      </w:r>
      <w:proofErr w:type="spellEnd"/>
      <w:r w:rsidRPr="00ED1F99">
        <w:t>, L. (2001)</w:t>
      </w:r>
      <w:hyperlink r:id="rId8" w:history="1">
        <w:r w:rsidRPr="00ED1F99">
          <w:rPr>
            <w:rStyle w:val="Kpr"/>
          </w:rPr>
          <w:t>https://doi.org/10.1023/A:1010933404324</w:t>
        </w:r>
      </w:hyperlink>
    </w:p>
    <w:p w14:paraId="622AE9BA" w14:textId="77777777" w:rsidR="00ED1F99" w:rsidRPr="00ED1F99" w:rsidRDefault="00ED1F99" w:rsidP="00ED1F99">
      <w:pPr>
        <w:spacing w:line="360" w:lineRule="auto"/>
      </w:pPr>
      <w:r w:rsidRPr="00ED1F99">
        <w:t>4. Zhang, Y., &amp; Glass, J. (2011)</w:t>
      </w:r>
      <w:hyperlink r:id="rId9" w:history="1">
        <w:r w:rsidRPr="00ED1F99">
          <w:rPr>
            <w:rStyle w:val="Kpr"/>
          </w:rPr>
          <w:t>https://doi.org/10.1109/ICASSP.2011.5947103</w:t>
        </w:r>
      </w:hyperlink>
    </w:p>
    <w:p w14:paraId="235573B1" w14:textId="77777777" w:rsidR="00ED1F99" w:rsidRPr="00ED1F99" w:rsidRDefault="00ED1F99" w:rsidP="00ED1F99">
      <w:pPr>
        <w:spacing w:line="360" w:lineRule="auto"/>
      </w:pPr>
      <w:r w:rsidRPr="00ED1F99">
        <w:t>5. Hinton, G. et al. (2012)</w:t>
      </w:r>
      <w:hyperlink r:id="rId10" w:history="1">
        <w:r w:rsidRPr="00ED1F99">
          <w:rPr>
            <w:rStyle w:val="Kpr"/>
          </w:rPr>
          <w:t>https://doi.org/10.1109/MSP.2012.2205597</w:t>
        </w:r>
      </w:hyperlink>
    </w:p>
    <w:p w14:paraId="20440F17" w14:textId="77777777" w:rsidR="00ED1F99" w:rsidRPr="00ED1F99" w:rsidRDefault="00ED1F99" w:rsidP="00ED1F99">
      <w:pPr>
        <w:spacing w:line="360" w:lineRule="auto"/>
      </w:pPr>
      <w:r w:rsidRPr="00ED1F99">
        <w:t>6. Python Software Foundation (2023)</w:t>
      </w:r>
      <w:hyperlink r:id="rId11" w:history="1">
        <w:r w:rsidRPr="00ED1F99">
          <w:rPr>
            <w:rStyle w:val="Kpr"/>
          </w:rPr>
          <w:t>https://docs.python.org/3/</w:t>
        </w:r>
      </w:hyperlink>
    </w:p>
    <w:p w14:paraId="6E03AB43" w14:textId="77777777" w:rsidR="00ED1F99" w:rsidRDefault="00ED1F99" w:rsidP="00ED1F99">
      <w:pPr>
        <w:spacing w:line="360" w:lineRule="auto"/>
      </w:pPr>
      <w:r w:rsidRPr="00ED1F99">
        <w:t>7. Pedregosa, F. et al. (2011)</w:t>
      </w:r>
      <w:hyperlink r:id="rId12" w:history="1">
        <w:r w:rsidRPr="00ED1F99">
          <w:rPr>
            <w:rStyle w:val="Kpr"/>
          </w:rPr>
          <w:t>http://jmlr.csail.mit.edu/papers/v12/pedregosa11a.html</w:t>
        </w:r>
      </w:hyperlink>
    </w:p>
    <w:p w14:paraId="72C3BC7B" w14:textId="7DC0217E" w:rsidR="0086032D" w:rsidRPr="0086032D" w:rsidRDefault="0086032D" w:rsidP="0086032D">
      <w:r>
        <w:t xml:space="preserve"> 8. Muzaffer Enes (2025). Mairo Voice Assistant [GitHub repository] </w:t>
      </w:r>
      <w:hyperlink r:id="rId13" w:history="1">
        <w:r w:rsidRPr="0086032D">
          <w:rPr>
            <w:rStyle w:val="Kpr"/>
          </w:rPr>
          <w:t>https://github.com/muzafferenes/mairo-voice-assistant</w:t>
        </w:r>
      </w:hyperlink>
    </w:p>
    <w:p w14:paraId="4DC019B1" w14:textId="5A22AB86" w:rsidR="00E21125" w:rsidRPr="00ED1F99" w:rsidRDefault="00E21125" w:rsidP="00ED1F99">
      <w:pPr>
        <w:spacing w:line="360" w:lineRule="auto"/>
      </w:pPr>
    </w:p>
    <w:p w14:paraId="64B6A3E0" w14:textId="77777777" w:rsidR="003638EA" w:rsidRDefault="003638EA">
      <w:pPr>
        <w:spacing w:line="360" w:lineRule="auto"/>
        <w:ind w:firstLine="706"/>
      </w:pPr>
    </w:p>
    <w:p w14:paraId="50AF6B62" w14:textId="77777777" w:rsidR="00781505" w:rsidRDefault="00781505">
      <w:pPr>
        <w:spacing w:line="360" w:lineRule="auto"/>
        <w:ind w:firstLine="706"/>
      </w:pPr>
    </w:p>
    <w:p w14:paraId="3C877934" w14:textId="77777777" w:rsidR="00781505" w:rsidRDefault="00781505">
      <w:pPr>
        <w:spacing w:line="360" w:lineRule="auto"/>
        <w:ind w:firstLine="706"/>
      </w:pPr>
    </w:p>
    <w:p w14:paraId="5448E5E1" w14:textId="77777777" w:rsidR="00781505" w:rsidRDefault="00781505">
      <w:pPr>
        <w:spacing w:line="360" w:lineRule="auto"/>
        <w:ind w:firstLine="706"/>
      </w:pPr>
    </w:p>
    <w:p w14:paraId="3FBDA5F1" w14:textId="77777777" w:rsidR="00921FCB" w:rsidRDefault="00921FCB">
      <w:pPr>
        <w:spacing w:line="360" w:lineRule="auto"/>
        <w:ind w:firstLine="706"/>
      </w:pPr>
    </w:p>
    <w:p w14:paraId="68D7268D" w14:textId="77777777" w:rsidR="00921FCB" w:rsidRDefault="00921FCB">
      <w:pPr>
        <w:spacing w:line="360" w:lineRule="auto"/>
        <w:ind w:firstLine="706"/>
      </w:pPr>
    </w:p>
    <w:p w14:paraId="07E2CB9A" w14:textId="77777777" w:rsidR="00921FCB" w:rsidRDefault="00921FCB">
      <w:pPr>
        <w:spacing w:line="360" w:lineRule="auto"/>
        <w:ind w:firstLine="706"/>
      </w:pPr>
    </w:p>
    <w:p w14:paraId="785BF5C7" w14:textId="77777777" w:rsidR="00781505" w:rsidRDefault="00781505" w:rsidP="00ED1F99">
      <w:pPr>
        <w:spacing w:line="360" w:lineRule="auto"/>
      </w:pPr>
    </w:p>
    <w:p w14:paraId="62F9660C" w14:textId="77777777" w:rsidR="00ED1F99" w:rsidRDefault="00ED1F99" w:rsidP="00ED1F99">
      <w:pPr>
        <w:spacing w:line="360" w:lineRule="auto"/>
      </w:pPr>
    </w:p>
    <w:p w14:paraId="101CE92E" w14:textId="77777777" w:rsidR="005A49C2" w:rsidRDefault="005A49C2" w:rsidP="00ED1F99">
      <w:pPr>
        <w:spacing w:line="360" w:lineRule="auto"/>
      </w:pPr>
    </w:p>
    <w:p w14:paraId="4DB9B7F1" w14:textId="77777777" w:rsidR="003638EA" w:rsidRDefault="00000000" w:rsidP="00D924E6">
      <w:pPr>
        <w:pStyle w:val="Balk1"/>
      </w:pPr>
      <w:bookmarkStart w:id="19" w:name="_Toc201689080"/>
      <w:r>
        <w:lastRenderedPageBreak/>
        <w:t>ÖZGEÇMİŞ</w:t>
      </w:r>
      <w:bookmarkEnd w:id="19"/>
    </w:p>
    <w:p w14:paraId="5985F308" w14:textId="77777777" w:rsidR="00781505" w:rsidRDefault="00781505">
      <w:pPr>
        <w:spacing w:after="0" w:line="360" w:lineRule="auto"/>
        <w:ind w:firstLine="706"/>
        <w:jc w:val="center"/>
      </w:pPr>
    </w:p>
    <w:p w14:paraId="06652920" w14:textId="77777777" w:rsidR="00781505" w:rsidRDefault="00781505">
      <w:pPr>
        <w:spacing w:after="0" w:line="360" w:lineRule="auto"/>
        <w:ind w:firstLine="706"/>
        <w:jc w:val="center"/>
      </w:pPr>
    </w:p>
    <w:p w14:paraId="00C11683" w14:textId="77777777" w:rsidR="00781505" w:rsidRDefault="00000000" w:rsidP="00781505">
      <w:pPr>
        <w:spacing w:after="0" w:line="360" w:lineRule="auto"/>
      </w:pPr>
      <w:proofErr w:type="spellStart"/>
      <w:r>
        <w:t>Adı</w:t>
      </w:r>
      <w:proofErr w:type="spellEnd"/>
      <w:r>
        <w:t xml:space="preserve"> </w:t>
      </w:r>
      <w:proofErr w:type="spellStart"/>
      <w:proofErr w:type="gramStart"/>
      <w:r>
        <w:t>Soyadı</w:t>
      </w:r>
      <w:proofErr w:type="spellEnd"/>
      <w:r>
        <w:t xml:space="preserve"> :</w:t>
      </w:r>
      <w:proofErr w:type="gramEnd"/>
      <w:r>
        <w:t xml:space="preserve"> Muzaffer Enes Bulat</w:t>
      </w:r>
    </w:p>
    <w:p w14:paraId="4F89EFC3" w14:textId="77777777" w:rsidR="00781505" w:rsidRDefault="00000000" w:rsidP="00781505">
      <w:pPr>
        <w:spacing w:after="0" w:line="360" w:lineRule="auto"/>
      </w:pPr>
      <w:r>
        <w:br/>
      </w:r>
      <w:proofErr w:type="spellStart"/>
      <w:r>
        <w:t>Doğum</w:t>
      </w:r>
      <w:proofErr w:type="spellEnd"/>
      <w:r>
        <w:t xml:space="preserve"> Yeri </w:t>
      </w:r>
      <w:proofErr w:type="spellStart"/>
      <w:r>
        <w:t>ve</w:t>
      </w:r>
      <w:proofErr w:type="spellEnd"/>
      <w:r>
        <w:t xml:space="preserve"> </w:t>
      </w:r>
      <w:proofErr w:type="spellStart"/>
      <w:proofErr w:type="gramStart"/>
      <w:r>
        <w:t>Yılı</w:t>
      </w:r>
      <w:proofErr w:type="spellEnd"/>
      <w:r>
        <w:t xml:space="preserve"> :</w:t>
      </w:r>
      <w:proofErr w:type="gramEnd"/>
      <w:r>
        <w:t xml:space="preserve"> Manisa, 2005</w:t>
      </w:r>
    </w:p>
    <w:p w14:paraId="03112AEC" w14:textId="77777777" w:rsidR="00781505" w:rsidRDefault="00000000" w:rsidP="00781505">
      <w:pPr>
        <w:spacing w:after="0" w:line="360" w:lineRule="auto"/>
      </w:pPr>
      <w:r>
        <w:br/>
        <w:t xml:space="preserve">Medeni </w:t>
      </w:r>
      <w:proofErr w:type="gramStart"/>
      <w:r>
        <w:t>Hali :</w:t>
      </w:r>
      <w:proofErr w:type="gramEnd"/>
      <w:r>
        <w:t xml:space="preserve"> Bekar</w:t>
      </w:r>
    </w:p>
    <w:p w14:paraId="56315D05" w14:textId="77777777" w:rsidR="00781505" w:rsidRDefault="00000000" w:rsidP="00781505">
      <w:pPr>
        <w:spacing w:after="0" w:line="360" w:lineRule="auto"/>
      </w:pPr>
      <w:r>
        <w:br/>
      </w:r>
      <w:proofErr w:type="spellStart"/>
      <w:r>
        <w:t>Yabancı</w:t>
      </w:r>
      <w:proofErr w:type="spellEnd"/>
      <w:r>
        <w:t xml:space="preserve"> </w:t>
      </w:r>
      <w:proofErr w:type="gramStart"/>
      <w:r>
        <w:t>Dil :</w:t>
      </w:r>
      <w:proofErr w:type="gramEnd"/>
      <w:r>
        <w:t xml:space="preserve"> </w:t>
      </w:r>
      <w:proofErr w:type="spellStart"/>
      <w:r>
        <w:t>İngilizce</w:t>
      </w:r>
      <w:proofErr w:type="spellEnd"/>
    </w:p>
    <w:p w14:paraId="76D58614" w14:textId="03158596" w:rsidR="00781505" w:rsidRDefault="00000000" w:rsidP="00781505">
      <w:pPr>
        <w:spacing w:after="0" w:line="360" w:lineRule="auto"/>
      </w:pPr>
      <w:r>
        <w:br/>
        <w:t>E‑</w:t>
      </w:r>
      <w:proofErr w:type="spellStart"/>
      <w:proofErr w:type="gramStart"/>
      <w:r>
        <w:t>posta</w:t>
      </w:r>
      <w:proofErr w:type="spellEnd"/>
      <w:r>
        <w:t xml:space="preserve"> :</w:t>
      </w:r>
      <w:proofErr w:type="gramEnd"/>
      <w:r>
        <w:t xml:space="preserve"> </w:t>
      </w:r>
      <w:r w:rsidR="00B07383">
        <w:t>m.enesbulat@gmail.com</w:t>
      </w:r>
      <w:r>
        <w:br/>
      </w:r>
      <w:r>
        <w:br/>
      </w:r>
      <w:proofErr w:type="spellStart"/>
      <w:r>
        <w:t>Eğitim</w:t>
      </w:r>
      <w:proofErr w:type="spellEnd"/>
      <w:r>
        <w:t xml:space="preserve"> Durumu</w:t>
      </w:r>
    </w:p>
    <w:p w14:paraId="6F247959" w14:textId="79C4FEAA" w:rsidR="003638EA" w:rsidRDefault="00000000" w:rsidP="00781505">
      <w:pPr>
        <w:spacing w:after="0" w:line="360" w:lineRule="auto"/>
      </w:pPr>
      <w:r>
        <w:br/>
      </w:r>
      <w:proofErr w:type="gramStart"/>
      <w:r>
        <w:t>Lise :</w:t>
      </w:r>
      <w:proofErr w:type="gramEnd"/>
      <w:r>
        <w:t xml:space="preserve"> </w:t>
      </w:r>
      <w:r w:rsidR="00B07383">
        <w:t xml:space="preserve">Sami </w:t>
      </w:r>
      <w:proofErr w:type="spellStart"/>
      <w:r w:rsidR="00B07383">
        <w:t>Evkuran</w:t>
      </w:r>
      <w:proofErr w:type="spellEnd"/>
      <w:r w:rsidR="00B07383">
        <w:t xml:space="preserve"> Anadolu</w:t>
      </w:r>
      <w:r>
        <w:t xml:space="preserve"> </w:t>
      </w:r>
      <w:proofErr w:type="spellStart"/>
      <w:r>
        <w:t>Lisesi</w:t>
      </w:r>
      <w:proofErr w:type="spellEnd"/>
      <w:r>
        <w:t>, 20</w:t>
      </w:r>
      <w:r w:rsidR="00B07383">
        <w:t>25</w:t>
      </w:r>
      <w:r>
        <w:br/>
      </w:r>
    </w:p>
    <w:sectPr w:rsidR="003638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39C1A67"/>
    <w:multiLevelType w:val="multilevel"/>
    <w:tmpl w:val="45F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F6D9A"/>
    <w:multiLevelType w:val="multilevel"/>
    <w:tmpl w:val="D9702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51CD9"/>
    <w:multiLevelType w:val="multilevel"/>
    <w:tmpl w:val="D1E0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4A5949"/>
    <w:multiLevelType w:val="hybridMultilevel"/>
    <w:tmpl w:val="1B0058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5A37BB4"/>
    <w:multiLevelType w:val="multilevel"/>
    <w:tmpl w:val="06F4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D55C3"/>
    <w:multiLevelType w:val="multilevel"/>
    <w:tmpl w:val="AA22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E25407"/>
    <w:multiLevelType w:val="multilevel"/>
    <w:tmpl w:val="90605A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639D6"/>
    <w:multiLevelType w:val="multilevel"/>
    <w:tmpl w:val="0FF4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A2CF4"/>
    <w:multiLevelType w:val="multilevel"/>
    <w:tmpl w:val="9988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6779F"/>
    <w:multiLevelType w:val="multilevel"/>
    <w:tmpl w:val="BB82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02E4F"/>
    <w:multiLevelType w:val="multilevel"/>
    <w:tmpl w:val="89B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554618">
    <w:abstractNumId w:val="8"/>
  </w:num>
  <w:num w:numId="2" w16cid:durableId="1605108290">
    <w:abstractNumId w:val="6"/>
  </w:num>
  <w:num w:numId="3" w16cid:durableId="318929316">
    <w:abstractNumId w:val="5"/>
  </w:num>
  <w:num w:numId="4" w16cid:durableId="1220677015">
    <w:abstractNumId w:val="4"/>
  </w:num>
  <w:num w:numId="5" w16cid:durableId="957561868">
    <w:abstractNumId w:val="7"/>
  </w:num>
  <w:num w:numId="6" w16cid:durableId="1880584994">
    <w:abstractNumId w:val="3"/>
  </w:num>
  <w:num w:numId="7" w16cid:durableId="1769228969">
    <w:abstractNumId w:val="2"/>
  </w:num>
  <w:num w:numId="8" w16cid:durableId="967012870">
    <w:abstractNumId w:val="1"/>
  </w:num>
  <w:num w:numId="9" w16cid:durableId="2023968936">
    <w:abstractNumId w:val="0"/>
  </w:num>
  <w:num w:numId="10" w16cid:durableId="608318804">
    <w:abstractNumId w:val="11"/>
  </w:num>
  <w:num w:numId="11" w16cid:durableId="148182682">
    <w:abstractNumId w:val="10"/>
  </w:num>
  <w:num w:numId="12" w16cid:durableId="553277278">
    <w:abstractNumId w:val="15"/>
  </w:num>
  <w:num w:numId="13" w16cid:durableId="36244849">
    <w:abstractNumId w:val="17"/>
  </w:num>
  <w:num w:numId="14" w16cid:durableId="829515560">
    <w:abstractNumId w:val="14"/>
  </w:num>
  <w:num w:numId="15" w16cid:durableId="370227836">
    <w:abstractNumId w:val="13"/>
  </w:num>
  <w:num w:numId="16" w16cid:durableId="34623326">
    <w:abstractNumId w:val="16"/>
  </w:num>
  <w:num w:numId="17" w16cid:durableId="1706908051">
    <w:abstractNumId w:val="9"/>
  </w:num>
  <w:num w:numId="18" w16cid:durableId="190148508">
    <w:abstractNumId w:val="18"/>
  </w:num>
  <w:num w:numId="19" w16cid:durableId="440146142">
    <w:abstractNumId w:val="19"/>
  </w:num>
  <w:num w:numId="20" w16cid:durableId="20228548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B7C"/>
    <w:rsid w:val="002479E6"/>
    <w:rsid w:val="0029639D"/>
    <w:rsid w:val="00305C7A"/>
    <w:rsid w:val="00326F90"/>
    <w:rsid w:val="00327885"/>
    <w:rsid w:val="00335A3C"/>
    <w:rsid w:val="003638EA"/>
    <w:rsid w:val="003D21BC"/>
    <w:rsid w:val="0043657D"/>
    <w:rsid w:val="00586ADA"/>
    <w:rsid w:val="005A49C2"/>
    <w:rsid w:val="00613FB1"/>
    <w:rsid w:val="006930F8"/>
    <w:rsid w:val="006E60EE"/>
    <w:rsid w:val="007258DD"/>
    <w:rsid w:val="00741267"/>
    <w:rsid w:val="00781505"/>
    <w:rsid w:val="007A7A63"/>
    <w:rsid w:val="0086032D"/>
    <w:rsid w:val="008C2B4E"/>
    <w:rsid w:val="008D1964"/>
    <w:rsid w:val="0092155C"/>
    <w:rsid w:val="00921FCB"/>
    <w:rsid w:val="009B29A1"/>
    <w:rsid w:val="009C485C"/>
    <w:rsid w:val="009C49F7"/>
    <w:rsid w:val="00AA1D8D"/>
    <w:rsid w:val="00B07383"/>
    <w:rsid w:val="00B47730"/>
    <w:rsid w:val="00B744E6"/>
    <w:rsid w:val="00C9505D"/>
    <w:rsid w:val="00CB0664"/>
    <w:rsid w:val="00D4183F"/>
    <w:rsid w:val="00D924E6"/>
    <w:rsid w:val="00E002F3"/>
    <w:rsid w:val="00E21125"/>
    <w:rsid w:val="00ED1F99"/>
    <w:rsid w:val="00F557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21030"/>
  <w14:defaultImageDpi w14:val="300"/>
  <w15:docId w15:val="{B5D48EB4-0587-47D4-98D8-FB49A985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Balk1">
    <w:name w:val="heading 1"/>
    <w:basedOn w:val="Normal"/>
    <w:next w:val="Normal"/>
    <w:link w:val="Balk1Char"/>
    <w:uiPriority w:val="9"/>
    <w:qFormat/>
    <w:rsid w:val="00D924E6"/>
    <w:pPr>
      <w:keepNext/>
      <w:keepLines/>
      <w:spacing w:before="480" w:after="0"/>
      <w:outlineLvl w:val="0"/>
    </w:pPr>
    <w:rPr>
      <w:rFonts w:eastAsiaTheme="majorEastAsia" w:cstheme="majorBidi"/>
      <w:b/>
      <w:bCs/>
      <w:color w:val="365F91" w:themeColor="accent1" w:themeShade="BF"/>
      <w:szCs w:val="28"/>
    </w:rPr>
  </w:style>
  <w:style w:type="paragraph" w:styleId="Balk2">
    <w:name w:val="heading 2"/>
    <w:basedOn w:val="Normal"/>
    <w:next w:val="Normal"/>
    <w:link w:val="Balk2Char"/>
    <w:uiPriority w:val="9"/>
    <w:unhideWhenUsed/>
    <w:qFormat/>
    <w:rsid w:val="00D924E6"/>
    <w:pPr>
      <w:keepNext/>
      <w:keepLines/>
      <w:spacing w:before="200" w:after="0"/>
      <w:outlineLvl w:val="1"/>
    </w:pPr>
    <w:rPr>
      <w:rFonts w:eastAsiaTheme="majorEastAsia" w:cstheme="majorBidi"/>
      <w:b/>
      <w:bCs/>
      <w:color w:val="4F81BD" w:themeColor="accent1"/>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D924E6"/>
    <w:rPr>
      <w:rFonts w:ascii="Times New Roman" w:eastAsiaTheme="majorEastAsia" w:hAnsi="Times New Roman" w:cstheme="majorBidi"/>
      <w:b/>
      <w:bCs/>
      <w:color w:val="365F91" w:themeColor="accent1" w:themeShade="BF"/>
      <w:sz w:val="24"/>
      <w:szCs w:val="28"/>
    </w:rPr>
  </w:style>
  <w:style w:type="character" w:customStyle="1" w:styleId="Balk2Char">
    <w:name w:val="Başlık 2 Char"/>
    <w:basedOn w:val="VarsaylanParagrafYazTipi"/>
    <w:link w:val="Balk2"/>
    <w:uiPriority w:val="9"/>
    <w:rsid w:val="00D924E6"/>
    <w:rPr>
      <w:rFonts w:ascii="Times New Roman" w:eastAsiaTheme="majorEastAsia" w:hAnsi="Times New Roman" w:cstheme="majorBidi"/>
      <w:b/>
      <w:bCs/>
      <w:color w:val="4F81BD" w:themeColor="accent1"/>
      <w:sz w:val="24"/>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2">
    <w:name w:val="toc 2"/>
    <w:basedOn w:val="Normal"/>
    <w:next w:val="Normal"/>
    <w:autoRedefine/>
    <w:uiPriority w:val="39"/>
    <w:unhideWhenUsed/>
    <w:rsid w:val="00586ADA"/>
    <w:pPr>
      <w:spacing w:after="100" w:line="259" w:lineRule="auto"/>
      <w:ind w:left="220"/>
    </w:pPr>
    <w:rPr>
      <w:rFonts w:asciiTheme="minorHAnsi" w:hAnsiTheme="minorHAnsi" w:cs="Times New Roman"/>
      <w:sz w:val="22"/>
      <w:lang w:val="tr-TR" w:eastAsia="tr-TR"/>
    </w:rPr>
  </w:style>
  <w:style w:type="paragraph" w:styleId="T1">
    <w:name w:val="toc 1"/>
    <w:basedOn w:val="Normal"/>
    <w:next w:val="Normal"/>
    <w:autoRedefine/>
    <w:uiPriority w:val="39"/>
    <w:unhideWhenUsed/>
    <w:rsid w:val="00586ADA"/>
    <w:pPr>
      <w:spacing w:after="100" w:line="259" w:lineRule="auto"/>
    </w:pPr>
    <w:rPr>
      <w:rFonts w:asciiTheme="minorHAnsi" w:hAnsiTheme="minorHAnsi" w:cs="Times New Roman"/>
      <w:sz w:val="22"/>
      <w:lang w:val="tr-TR" w:eastAsia="tr-TR"/>
    </w:rPr>
  </w:style>
  <w:style w:type="paragraph" w:styleId="T3">
    <w:name w:val="toc 3"/>
    <w:basedOn w:val="Normal"/>
    <w:next w:val="Normal"/>
    <w:autoRedefine/>
    <w:uiPriority w:val="39"/>
    <w:unhideWhenUsed/>
    <w:rsid w:val="00586ADA"/>
    <w:pPr>
      <w:spacing w:after="100" w:line="259" w:lineRule="auto"/>
      <w:ind w:left="440"/>
    </w:pPr>
    <w:rPr>
      <w:rFonts w:asciiTheme="minorHAnsi" w:hAnsiTheme="minorHAnsi" w:cs="Times New Roman"/>
      <w:sz w:val="22"/>
      <w:lang w:val="tr-TR" w:eastAsia="tr-TR"/>
    </w:rPr>
  </w:style>
  <w:style w:type="character" w:styleId="Kpr">
    <w:name w:val="Hyperlink"/>
    <w:basedOn w:val="VarsaylanParagrafYazTipi"/>
    <w:uiPriority w:val="99"/>
    <w:unhideWhenUsed/>
    <w:rsid w:val="00ED1F99"/>
    <w:rPr>
      <w:color w:val="0000FF" w:themeColor="hyperlink"/>
      <w:u w:val="single"/>
    </w:rPr>
  </w:style>
  <w:style w:type="character" w:styleId="zmlenmeyenBahsetme">
    <w:name w:val="Unresolved Mention"/>
    <w:basedOn w:val="VarsaylanParagrafYazTipi"/>
    <w:uiPriority w:val="99"/>
    <w:semiHidden/>
    <w:unhideWhenUsed/>
    <w:rsid w:val="00ED1F99"/>
    <w:rPr>
      <w:color w:val="605E5C"/>
      <w:shd w:val="clear" w:color="auto" w:fill="E1DFDD"/>
    </w:rPr>
  </w:style>
  <w:style w:type="character" w:styleId="zlenenKpr">
    <w:name w:val="FollowedHyperlink"/>
    <w:basedOn w:val="VarsaylanParagrafYazTipi"/>
    <w:uiPriority w:val="99"/>
    <w:semiHidden/>
    <w:unhideWhenUsed/>
    <w:rsid w:val="0086032D"/>
    <w:rPr>
      <w:color w:val="800080" w:themeColor="followedHyperlink"/>
      <w:u w:val="single"/>
    </w:rPr>
  </w:style>
  <w:style w:type="paragraph" w:styleId="NormalWeb">
    <w:name w:val="Normal (Web)"/>
    <w:basedOn w:val="Normal"/>
    <w:uiPriority w:val="99"/>
    <w:semiHidden/>
    <w:unhideWhenUsed/>
    <w:rsid w:val="005A49C2"/>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360581">
      <w:bodyDiv w:val="1"/>
      <w:marLeft w:val="0"/>
      <w:marRight w:val="0"/>
      <w:marTop w:val="0"/>
      <w:marBottom w:val="0"/>
      <w:divBdr>
        <w:top w:val="none" w:sz="0" w:space="0" w:color="auto"/>
        <w:left w:val="none" w:sz="0" w:space="0" w:color="auto"/>
        <w:bottom w:val="none" w:sz="0" w:space="0" w:color="auto"/>
        <w:right w:val="none" w:sz="0" w:space="0" w:color="auto"/>
      </w:divBdr>
    </w:div>
    <w:div w:id="329987024">
      <w:bodyDiv w:val="1"/>
      <w:marLeft w:val="0"/>
      <w:marRight w:val="0"/>
      <w:marTop w:val="0"/>
      <w:marBottom w:val="0"/>
      <w:divBdr>
        <w:top w:val="none" w:sz="0" w:space="0" w:color="auto"/>
        <w:left w:val="none" w:sz="0" w:space="0" w:color="auto"/>
        <w:bottom w:val="none" w:sz="0" w:space="0" w:color="auto"/>
        <w:right w:val="none" w:sz="0" w:space="0" w:color="auto"/>
      </w:divBdr>
    </w:div>
    <w:div w:id="530068720">
      <w:bodyDiv w:val="1"/>
      <w:marLeft w:val="0"/>
      <w:marRight w:val="0"/>
      <w:marTop w:val="0"/>
      <w:marBottom w:val="0"/>
      <w:divBdr>
        <w:top w:val="none" w:sz="0" w:space="0" w:color="auto"/>
        <w:left w:val="none" w:sz="0" w:space="0" w:color="auto"/>
        <w:bottom w:val="none" w:sz="0" w:space="0" w:color="auto"/>
        <w:right w:val="none" w:sz="0" w:space="0" w:color="auto"/>
      </w:divBdr>
    </w:div>
    <w:div w:id="542258011">
      <w:bodyDiv w:val="1"/>
      <w:marLeft w:val="0"/>
      <w:marRight w:val="0"/>
      <w:marTop w:val="0"/>
      <w:marBottom w:val="0"/>
      <w:divBdr>
        <w:top w:val="none" w:sz="0" w:space="0" w:color="auto"/>
        <w:left w:val="none" w:sz="0" w:space="0" w:color="auto"/>
        <w:bottom w:val="none" w:sz="0" w:space="0" w:color="auto"/>
        <w:right w:val="none" w:sz="0" w:space="0" w:color="auto"/>
      </w:divBdr>
    </w:div>
    <w:div w:id="718475775">
      <w:bodyDiv w:val="1"/>
      <w:marLeft w:val="0"/>
      <w:marRight w:val="0"/>
      <w:marTop w:val="0"/>
      <w:marBottom w:val="0"/>
      <w:divBdr>
        <w:top w:val="none" w:sz="0" w:space="0" w:color="auto"/>
        <w:left w:val="none" w:sz="0" w:space="0" w:color="auto"/>
        <w:bottom w:val="none" w:sz="0" w:space="0" w:color="auto"/>
        <w:right w:val="none" w:sz="0" w:space="0" w:color="auto"/>
      </w:divBdr>
    </w:div>
    <w:div w:id="741369416">
      <w:bodyDiv w:val="1"/>
      <w:marLeft w:val="0"/>
      <w:marRight w:val="0"/>
      <w:marTop w:val="0"/>
      <w:marBottom w:val="0"/>
      <w:divBdr>
        <w:top w:val="none" w:sz="0" w:space="0" w:color="auto"/>
        <w:left w:val="none" w:sz="0" w:space="0" w:color="auto"/>
        <w:bottom w:val="none" w:sz="0" w:space="0" w:color="auto"/>
        <w:right w:val="none" w:sz="0" w:space="0" w:color="auto"/>
      </w:divBdr>
    </w:div>
    <w:div w:id="860433277">
      <w:bodyDiv w:val="1"/>
      <w:marLeft w:val="0"/>
      <w:marRight w:val="0"/>
      <w:marTop w:val="0"/>
      <w:marBottom w:val="0"/>
      <w:divBdr>
        <w:top w:val="none" w:sz="0" w:space="0" w:color="auto"/>
        <w:left w:val="none" w:sz="0" w:space="0" w:color="auto"/>
        <w:bottom w:val="none" w:sz="0" w:space="0" w:color="auto"/>
        <w:right w:val="none" w:sz="0" w:space="0" w:color="auto"/>
      </w:divBdr>
    </w:div>
    <w:div w:id="1016616944">
      <w:bodyDiv w:val="1"/>
      <w:marLeft w:val="0"/>
      <w:marRight w:val="0"/>
      <w:marTop w:val="0"/>
      <w:marBottom w:val="0"/>
      <w:divBdr>
        <w:top w:val="none" w:sz="0" w:space="0" w:color="auto"/>
        <w:left w:val="none" w:sz="0" w:space="0" w:color="auto"/>
        <w:bottom w:val="none" w:sz="0" w:space="0" w:color="auto"/>
        <w:right w:val="none" w:sz="0" w:space="0" w:color="auto"/>
      </w:divBdr>
      <w:divsChild>
        <w:div w:id="1880235906">
          <w:marLeft w:val="0"/>
          <w:marRight w:val="0"/>
          <w:marTop w:val="0"/>
          <w:marBottom w:val="0"/>
          <w:divBdr>
            <w:top w:val="none" w:sz="0" w:space="0" w:color="auto"/>
            <w:left w:val="none" w:sz="0" w:space="0" w:color="auto"/>
            <w:bottom w:val="none" w:sz="0" w:space="0" w:color="auto"/>
            <w:right w:val="none" w:sz="0" w:space="0" w:color="auto"/>
          </w:divBdr>
          <w:divsChild>
            <w:div w:id="10341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1358">
      <w:bodyDiv w:val="1"/>
      <w:marLeft w:val="0"/>
      <w:marRight w:val="0"/>
      <w:marTop w:val="0"/>
      <w:marBottom w:val="0"/>
      <w:divBdr>
        <w:top w:val="none" w:sz="0" w:space="0" w:color="auto"/>
        <w:left w:val="none" w:sz="0" w:space="0" w:color="auto"/>
        <w:bottom w:val="none" w:sz="0" w:space="0" w:color="auto"/>
        <w:right w:val="none" w:sz="0" w:space="0" w:color="auto"/>
      </w:divBdr>
    </w:div>
    <w:div w:id="1098988708">
      <w:bodyDiv w:val="1"/>
      <w:marLeft w:val="0"/>
      <w:marRight w:val="0"/>
      <w:marTop w:val="0"/>
      <w:marBottom w:val="0"/>
      <w:divBdr>
        <w:top w:val="none" w:sz="0" w:space="0" w:color="auto"/>
        <w:left w:val="none" w:sz="0" w:space="0" w:color="auto"/>
        <w:bottom w:val="none" w:sz="0" w:space="0" w:color="auto"/>
        <w:right w:val="none" w:sz="0" w:space="0" w:color="auto"/>
      </w:divBdr>
    </w:div>
    <w:div w:id="1160386383">
      <w:bodyDiv w:val="1"/>
      <w:marLeft w:val="0"/>
      <w:marRight w:val="0"/>
      <w:marTop w:val="0"/>
      <w:marBottom w:val="0"/>
      <w:divBdr>
        <w:top w:val="none" w:sz="0" w:space="0" w:color="auto"/>
        <w:left w:val="none" w:sz="0" w:space="0" w:color="auto"/>
        <w:bottom w:val="none" w:sz="0" w:space="0" w:color="auto"/>
        <w:right w:val="none" w:sz="0" w:space="0" w:color="auto"/>
      </w:divBdr>
    </w:div>
    <w:div w:id="1307854808">
      <w:bodyDiv w:val="1"/>
      <w:marLeft w:val="0"/>
      <w:marRight w:val="0"/>
      <w:marTop w:val="0"/>
      <w:marBottom w:val="0"/>
      <w:divBdr>
        <w:top w:val="none" w:sz="0" w:space="0" w:color="auto"/>
        <w:left w:val="none" w:sz="0" w:space="0" w:color="auto"/>
        <w:bottom w:val="none" w:sz="0" w:space="0" w:color="auto"/>
        <w:right w:val="none" w:sz="0" w:space="0" w:color="auto"/>
      </w:divBdr>
    </w:div>
    <w:div w:id="1319072622">
      <w:bodyDiv w:val="1"/>
      <w:marLeft w:val="0"/>
      <w:marRight w:val="0"/>
      <w:marTop w:val="0"/>
      <w:marBottom w:val="0"/>
      <w:divBdr>
        <w:top w:val="none" w:sz="0" w:space="0" w:color="auto"/>
        <w:left w:val="none" w:sz="0" w:space="0" w:color="auto"/>
        <w:bottom w:val="none" w:sz="0" w:space="0" w:color="auto"/>
        <w:right w:val="none" w:sz="0" w:space="0" w:color="auto"/>
      </w:divBdr>
    </w:div>
    <w:div w:id="1338077006">
      <w:bodyDiv w:val="1"/>
      <w:marLeft w:val="0"/>
      <w:marRight w:val="0"/>
      <w:marTop w:val="0"/>
      <w:marBottom w:val="0"/>
      <w:divBdr>
        <w:top w:val="none" w:sz="0" w:space="0" w:color="auto"/>
        <w:left w:val="none" w:sz="0" w:space="0" w:color="auto"/>
        <w:bottom w:val="none" w:sz="0" w:space="0" w:color="auto"/>
        <w:right w:val="none" w:sz="0" w:space="0" w:color="auto"/>
      </w:divBdr>
    </w:div>
    <w:div w:id="1657220706">
      <w:bodyDiv w:val="1"/>
      <w:marLeft w:val="0"/>
      <w:marRight w:val="0"/>
      <w:marTop w:val="0"/>
      <w:marBottom w:val="0"/>
      <w:divBdr>
        <w:top w:val="none" w:sz="0" w:space="0" w:color="auto"/>
        <w:left w:val="none" w:sz="0" w:space="0" w:color="auto"/>
        <w:bottom w:val="none" w:sz="0" w:space="0" w:color="auto"/>
        <w:right w:val="none" w:sz="0" w:space="0" w:color="auto"/>
      </w:divBdr>
      <w:divsChild>
        <w:div w:id="7025066">
          <w:marLeft w:val="0"/>
          <w:marRight w:val="0"/>
          <w:marTop w:val="0"/>
          <w:marBottom w:val="0"/>
          <w:divBdr>
            <w:top w:val="none" w:sz="0" w:space="0" w:color="auto"/>
            <w:left w:val="none" w:sz="0" w:space="0" w:color="auto"/>
            <w:bottom w:val="none" w:sz="0" w:space="0" w:color="auto"/>
            <w:right w:val="none" w:sz="0" w:space="0" w:color="auto"/>
          </w:divBdr>
          <w:divsChild>
            <w:div w:id="1442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68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3/A:1010933404324" TargetMode="External"/><Relationship Id="rId13" Type="http://schemas.openxmlformats.org/officeDocument/2006/relationships/hyperlink" Target="https://github.com/muzafferenes/mairo-voice-assistant" TargetMode="External"/><Relationship Id="rId3" Type="http://schemas.openxmlformats.org/officeDocument/2006/relationships/styles" Target="styles.xml"/><Relationship Id="rId7" Type="http://schemas.openxmlformats.org/officeDocument/2006/relationships/hyperlink" Target="https://doi.org/10.1109/TASSP.1980.1163420" TargetMode="External"/><Relationship Id="rId12" Type="http://schemas.openxmlformats.org/officeDocument/2006/relationships/hyperlink" Target="http://jmlr.csail.mit.edu/papers/v12/pedregosa11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09/MSP.2012.2205597" TargetMode="External"/><Relationship Id="rId4" Type="http://schemas.openxmlformats.org/officeDocument/2006/relationships/settings" Target="settings.xml"/><Relationship Id="rId9" Type="http://schemas.openxmlformats.org/officeDocument/2006/relationships/hyperlink" Target="https://doi.org/10.1109/ICASSP.2011.59471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14</Pages>
  <Words>1758</Words>
  <Characters>10025</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11760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MUZAFFER B. 222802046</cp:lastModifiedBy>
  <cp:revision>15</cp:revision>
  <dcterms:created xsi:type="dcterms:W3CDTF">2013-12-23T23:15:00Z</dcterms:created>
  <dcterms:modified xsi:type="dcterms:W3CDTF">2025-06-24T17:28:00Z</dcterms:modified>
  <cp:category/>
</cp:coreProperties>
</file>